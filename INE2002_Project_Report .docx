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5FE11" w14:textId="77777777" w:rsidR="006625DD" w:rsidRPr="00A319A6" w:rsidRDefault="006625DD" w:rsidP="0055226F">
      <w:pPr>
        <w:pStyle w:val="Title"/>
        <w:rPr>
          <w:rFonts w:ascii="Times New Roman" w:hAnsi="Times New Roman" w:cs="Times New Roman"/>
          <w:noProof/>
        </w:rPr>
      </w:pPr>
    </w:p>
    <w:p w14:paraId="51DA60B2" w14:textId="4834E946" w:rsidR="00065842" w:rsidRPr="00A319A6" w:rsidRDefault="006625DD" w:rsidP="00065842">
      <w:pPr>
        <w:pStyle w:val="Title"/>
        <w:jc w:val="center"/>
        <w:rPr>
          <w:rFonts w:ascii="Times New Roman" w:hAnsi="Times New Roman" w:cs="Times New Roman"/>
        </w:rPr>
      </w:pPr>
      <w:r w:rsidRPr="00A319A6">
        <w:rPr>
          <w:rFonts w:ascii="Times New Roman" w:hAnsi="Times New Roman" w:cs="Times New Roman"/>
          <w:noProof/>
        </w:rPr>
        <w:drawing>
          <wp:inline distT="0" distB="0" distL="0" distR="0" wp14:anchorId="1EBB946F" wp14:editId="6572AE8A">
            <wp:extent cx="1971496" cy="2148254"/>
            <wp:effectExtent l="190500" t="190500" r="181610" b="194945"/>
            <wp:docPr id="91329649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96494" name="Picture 1" descr="A blue and white logo&#10;&#10;Description automatically generated"/>
                    <pic:cNvPicPr/>
                  </pic:nvPicPr>
                  <pic:blipFill rotWithShape="1">
                    <a:blip r:embed="rId8"/>
                    <a:srcRect l="11329" t="5616" r="15551" b="7620"/>
                    <a:stretch/>
                  </pic:blipFill>
                  <pic:spPr bwMode="auto">
                    <a:xfrm>
                      <a:off x="0" y="0"/>
                      <a:ext cx="1987480" cy="216567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CE34E61" w14:textId="1451D0ED" w:rsidR="006625DD" w:rsidRPr="00A319A6" w:rsidRDefault="006625DD" w:rsidP="006625DD">
      <w:pPr>
        <w:pStyle w:val="Heading2"/>
        <w:jc w:val="center"/>
        <w:rPr>
          <w:rFonts w:ascii="Times New Roman" w:hAnsi="Times New Roman" w:cs="Times New Roman"/>
          <w:sz w:val="28"/>
          <w:szCs w:val="28"/>
        </w:rPr>
      </w:pPr>
      <w:r w:rsidRPr="00A319A6">
        <w:rPr>
          <w:rFonts w:ascii="Times New Roman" w:hAnsi="Times New Roman" w:cs="Times New Roman"/>
          <w:sz w:val="28"/>
          <w:szCs w:val="28"/>
        </w:rPr>
        <w:t>TR BAHCESEHIR UNIVERSITY</w:t>
      </w:r>
    </w:p>
    <w:p w14:paraId="2D9E4169" w14:textId="2B91B020" w:rsidR="00DB1DAA" w:rsidRPr="00A319A6" w:rsidRDefault="00DB1DAA" w:rsidP="001D21FA">
      <w:pPr>
        <w:pStyle w:val="Heading2"/>
        <w:jc w:val="center"/>
        <w:rPr>
          <w:rFonts w:ascii="Times New Roman" w:hAnsi="Times New Roman" w:cs="Times New Roman"/>
          <w:sz w:val="28"/>
          <w:szCs w:val="28"/>
        </w:rPr>
      </w:pPr>
      <w:r w:rsidRPr="00A319A6">
        <w:rPr>
          <w:rFonts w:ascii="Times New Roman" w:hAnsi="Times New Roman" w:cs="Times New Roman"/>
          <w:sz w:val="28"/>
          <w:szCs w:val="28"/>
        </w:rPr>
        <w:t>FACULTY OF ENGINEERING AND NATURAL SCIENCES</w:t>
      </w:r>
    </w:p>
    <w:p w14:paraId="6D1B4BAE" w14:textId="077F482A" w:rsidR="006625DD" w:rsidRPr="00A319A6" w:rsidRDefault="006625DD" w:rsidP="001D21FA">
      <w:pPr>
        <w:pStyle w:val="Heading2"/>
        <w:jc w:val="center"/>
        <w:rPr>
          <w:rFonts w:ascii="Times New Roman" w:hAnsi="Times New Roman" w:cs="Times New Roman"/>
          <w:sz w:val="28"/>
          <w:szCs w:val="28"/>
        </w:rPr>
      </w:pPr>
      <w:r w:rsidRPr="00A319A6">
        <w:rPr>
          <w:rFonts w:ascii="Times New Roman" w:hAnsi="Times New Roman" w:cs="Times New Roman"/>
          <w:sz w:val="28"/>
          <w:szCs w:val="28"/>
        </w:rPr>
        <w:t>ARTIFICIAL INTELLIGENCE ENGINEERING</w:t>
      </w:r>
    </w:p>
    <w:p w14:paraId="204DCAF4" w14:textId="04D7E61C" w:rsidR="00DB1DAA" w:rsidRPr="00A319A6" w:rsidRDefault="00DB1DAA" w:rsidP="001D21FA">
      <w:pPr>
        <w:pStyle w:val="Heading2"/>
        <w:jc w:val="center"/>
        <w:rPr>
          <w:rFonts w:ascii="Times New Roman" w:hAnsi="Times New Roman" w:cs="Times New Roman"/>
          <w:sz w:val="28"/>
          <w:szCs w:val="28"/>
        </w:rPr>
      </w:pPr>
      <w:r w:rsidRPr="00A319A6">
        <w:rPr>
          <w:rFonts w:ascii="Times New Roman" w:hAnsi="Times New Roman" w:cs="Times New Roman"/>
          <w:sz w:val="28"/>
          <w:szCs w:val="28"/>
        </w:rPr>
        <w:t>INE2002- STATISTICS FOR ENGINEERING TERM PROJECT REPORT</w:t>
      </w:r>
    </w:p>
    <w:p w14:paraId="70FB537A" w14:textId="72771769" w:rsidR="006625DD" w:rsidRPr="00A319A6" w:rsidRDefault="006625DD" w:rsidP="001D21FA">
      <w:pPr>
        <w:pStyle w:val="Heading2"/>
        <w:jc w:val="center"/>
        <w:rPr>
          <w:rFonts w:ascii="Times New Roman" w:hAnsi="Times New Roman" w:cs="Times New Roman"/>
          <w:sz w:val="28"/>
          <w:szCs w:val="28"/>
        </w:rPr>
      </w:pPr>
      <w:r w:rsidRPr="00A319A6">
        <w:rPr>
          <w:rFonts w:ascii="Times New Roman" w:hAnsi="Times New Roman" w:cs="Times New Roman"/>
          <w:sz w:val="28"/>
          <w:szCs w:val="28"/>
        </w:rPr>
        <w:t>PROJECT SUBJECT: STATISTICAL ANALYSIS OF COVID-19 PANDEMIC</w:t>
      </w:r>
    </w:p>
    <w:p w14:paraId="498410F2" w14:textId="77777777" w:rsidR="006625DD" w:rsidRPr="00A319A6" w:rsidRDefault="006625DD" w:rsidP="006625DD">
      <w:pPr>
        <w:rPr>
          <w:rFonts w:ascii="Times New Roman" w:hAnsi="Times New Roman" w:cs="Times New Roman"/>
        </w:rPr>
      </w:pPr>
    </w:p>
    <w:p w14:paraId="3BCF990D" w14:textId="051438F5" w:rsidR="00DB1DAA" w:rsidRPr="00A319A6" w:rsidRDefault="00DB1DAA" w:rsidP="006625DD">
      <w:pPr>
        <w:pStyle w:val="Heading3"/>
        <w:jc w:val="center"/>
        <w:rPr>
          <w:rFonts w:ascii="Times New Roman" w:hAnsi="Times New Roman" w:cs="Times New Roman"/>
          <w:sz w:val="28"/>
          <w:szCs w:val="28"/>
        </w:rPr>
      </w:pPr>
      <w:r w:rsidRPr="00A319A6">
        <w:rPr>
          <w:rFonts w:ascii="Times New Roman" w:hAnsi="Times New Roman" w:cs="Times New Roman"/>
          <w:sz w:val="28"/>
          <w:szCs w:val="28"/>
        </w:rPr>
        <w:t xml:space="preserve">INSTRUCTOR: </w:t>
      </w:r>
      <w:r w:rsidR="006625DD" w:rsidRPr="00A319A6">
        <w:rPr>
          <w:rFonts w:ascii="Times New Roman" w:hAnsi="Times New Roman" w:cs="Times New Roman"/>
          <w:sz w:val="28"/>
          <w:szCs w:val="28"/>
        </w:rPr>
        <w:t xml:space="preserve">PROF. DR. </w:t>
      </w:r>
      <w:r w:rsidRPr="00A319A6">
        <w:rPr>
          <w:rFonts w:ascii="Times New Roman" w:hAnsi="Times New Roman" w:cs="Times New Roman"/>
          <w:sz w:val="28"/>
          <w:szCs w:val="28"/>
        </w:rPr>
        <w:t>SABRI TANKUT ATAN</w:t>
      </w:r>
    </w:p>
    <w:p w14:paraId="6A797414" w14:textId="625D0941" w:rsidR="00DB1DAA" w:rsidRPr="00A319A6" w:rsidRDefault="00DB1DAA" w:rsidP="006625DD">
      <w:pPr>
        <w:pStyle w:val="Heading3"/>
        <w:jc w:val="center"/>
        <w:rPr>
          <w:rFonts w:ascii="Times New Roman" w:hAnsi="Times New Roman" w:cs="Times New Roman"/>
          <w:sz w:val="28"/>
          <w:szCs w:val="28"/>
        </w:rPr>
      </w:pPr>
      <w:r w:rsidRPr="00A319A6">
        <w:rPr>
          <w:rFonts w:ascii="Times New Roman" w:hAnsi="Times New Roman" w:cs="Times New Roman"/>
          <w:sz w:val="28"/>
          <w:szCs w:val="28"/>
        </w:rPr>
        <w:t>STUDENTS: BERIKA DIKICI 2200424</w:t>
      </w:r>
    </w:p>
    <w:p w14:paraId="6ECA1BAC" w14:textId="39001D4B" w:rsidR="00DB1DAA" w:rsidRPr="00A319A6" w:rsidRDefault="00DB1DAA" w:rsidP="006625DD">
      <w:pPr>
        <w:pStyle w:val="Heading3"/>
        <w:jc w:val="center"/>
        <w:rPr>
          <w:rFonts w:ascii="Times New Roman" w:hAnsi="Times New Roman" w:cs="Times New Roman"/>
          <w:sz w:val="28"/>
          <w:szCs w:val="28"/>
        </w:rPr>
      </w:pPr>
      <w:r w:rsidRPr="00A319A6">
        <w:rPr>
          <w:rFonts w:ascii="Times New Roman" w:hAnsi="Times New Roman" w:cs="Times New Roman"/>
          <w:sz w:val="28"/>
          <w:szCs w:val="28"/>
        </w:rPr>
        <w:t>NEŞE NUR BAŞ 2103809</w:t>
      </w:r>
    </w:p>
    <w:p w14:paraId="1716DA74" w14:textId="064B167C" w:rsidR="006625DD" w:rsidRPr="00A319A6" w:rsidRDefault="00DB1DAA" w:rsidP="006625DD">
      <w:pPr>
        <w:pStyle w:val="Heading3"/>
        <w:jc w:val="center"/>
        <w:rPr>
          <w:rFonts w:ascii="Times New Roman" w:hAnsi="Times New Roman" w:cs="Times New Roman"/>
          <w:sz w:val="28"/>
          <w:szCs w:val="28"/>
        </w:rPr>
      </w:pPr>
      <w:r w:rsidRPr="00A319A6">
        <w:rPr>
          <w:rFonts w:ascii="Times New Roman" w:hAnsi="Times New Roman" w:cs="Times New Roman"/>
          <w:sz w:val="28"/>
          <w:szCs w:val="28"/>
        </w:rPr>
        <w:t>ZEREN KORKMAZ 2101901</w:t>
      </w:r>
    </w:p>
    <w:p w14:paraId="09AA4747" w14:textId="77777777" w:rsidR="006625DD" w:rsidRPr="00A319A6" w:rsidRDefault="006625DD">
      <w:pPr>
        <w:rPr>
          <w:rFonts w:ascii="Times New Roman" w:eastAsiaTheme="majorEastAsia" w:hAnsi="Times New Roman" w:cs="Times New Roman"/>
          <w:b/>
          <w:bCs/>
          <w:color w:val="4F81BD" w:themeColor="accent1"/>
        </w:rPr>
      </w:pPr>
      <w:r w:rsidRPr="00A319A6">
        <w:rPr>
          <w:rFonts w:ascii="Times New Roman" w:hAnsi="Times New Roman" w:cs="Times New Roman"/>
        </w:rPr>
        <w:br w:type="page"/>
      </w:r>
    </w:p>
    <w:p w14:paraId="2D8C9C0B" w14:textId="77777777" w:rsidR="00DB1DAA" w:rsidRPr="00A319A6" w:rsidRDefault="00DB1DAA" w:rsidP="006625DD">
      <w:pPr>
        <w:pStyle w:val="Heading3"/>
        <w:jc w:val="center"/>
        <w:rPr>
          <w:rFonts w:ascii="Times New Roman" w:hAnsi="Times New Roman" w:cs="Times New Roman"/>
        </w:rPr>
      </w:pPr>
    </w:p>
    <w:p w14:paraId="1BA53126" w14:textId="77777777" w:rsidR="006625DD" w:rsidRPr="006625DD" w:rsidRDefault="006625DD" w:rsidP="006625DD">
      <w:pPr>
        <w:rPr>
          <w:rFonts w:ascii="Times New Roman" w:hAnsi="Times New Roman" w:cs="Times New Roman"/>
          <w:b/>
          <w:bCs/>
          <w:sz w:val="28"/>
          <w:szCs w:val="28"/>
          <w:lang w:val="en-GB"/>
        </w:rPr>
      </w:pPr>
      <w:r w:rsidRPr="006625DD">
        <w:rPr>
          <w:rFonts w:ascii="Times New Roman" w:hAnsi="Times New Roman" w:cs="Times New Roman"/>
          <w:b/>
          <w:bCs/>
          <w:sz w:val="28"/>
          <w:szCs w:val="28"/>
          <w:lang w:val="en-GB"/>
        </w:rPr>
        <w:t>Table of Contents</w:t>
      </w:r>
    </w:p>
    <w:p w14:paraId="2B5B30A2" w14:textId="77777777" w:rsidR="006625DD" w:rsidRPr="006625DD" w:rsidRDefault="006625DD" w:rsidP="006625DD">
      <w:pPr>
        <w:numPr>
          <w:ilvl w:val="0"/>
          <w:numId w:val="12"/>
        </w:numPr>
        <w:rPr>
          <w:rFonts w:ascii="Times New Roman" w:hAnsi="Times New Roman" w:cs="Times New Roman"/>
          <w:sz w:val="24"/>
          <w:szCs w:val="24"/>
          <w:lang w:val="en-GB"/>
        </w:rPr>
      </w:pPr>
      <w:r w:rsidRPr="006625DD">
        <w:rPr>
          <w:rFonts w:ascii="Times New Roman" w:hAnsi="Times New Roman" w:cs="Times New Roman"/>
          <w:b/>
          <w:bCs/>
          <w:sz w:val="24"/>
          <w:szCs w:val="24"/>
          <w:lang w:val="en-GB"/>
        </w:rPr>
        <w:t>Introduction</w:t>
      </w:r>
    </w:p>
    <w:p w14:paraId="263915D0" w14:textId="77777777" w:rsidR="006625DD" w:rsidRPr="006625DD" w:rsidRDefault="006625DD" w:rsidP="006625DD">
      <w:pPr>
        <w:numPr>
          <w:ilvl w:val="0"/>
          <w:numId w:val="12"/>
        </w:numPr>
        <w:rPr>
          <w:rFonts w:ascii="Times New Roman" w:hAnsi="Times New Roman" w:cs="Times New Roman"/>
          <w:sz w:val="24"/>
          <w:szCs w:val="24"/>
          <w:lang w:val="en-GB"/>
        </w:rPr>
      </w:pPr>
      <w:r w:rsidRPr="006625DD">
        <w:rPr>
          <w:rFonts w:ascii="Times New Roman" w:hAnsi="Times New Roman" w:cs="Times New Roman"/>
          <w:b/>
          <w:bCs/>
          <w:sz w:val="24"/>
          <w:szCs w:val="24"/>
          <w:lang w:val="en-GB"/>
        </w:rPr>
        <w:t>Data Collection Description</w:t>
      </w:r>
    </w:p>
    <w:p w14:paraId="7706928B" w14:textId="77777777" w:rsidR="006625DD" w:rsidRPr="006625DD" w:rsidRDefault="006625DD" w:rsidP="006625DD">
      <w:pPr>
        <w:numPr>
          <w:ilvl w:val="1"/>
          <w:numId w:val="12"/>
        </w:numPr>
        <w:rPr>
          <w:rFonts w:ascii="Times New Roman" w:hAnsi="Times New Roman" w:cs="Times New Roman"/>
          <w:sz w:val="20"/>
          <w:szCs w:val="20"/>
          <w:lang w:val="en-GB"/>
        </w:rPr>
      </w:pPr>
      <w:r w:rsidRPr="006625DD">
        <w:rPr>
          <w:rFonts w:ascii="Times New Roman" w:hAnsi="Times New Roman" w:cs="Times New Roman"/>
          <w:lang w:val="en-GB"/>
        </w:rPr>
        <w:t>S</w:t>
      </w:r>
      <w:r w:rsidRPr="006625DD">
        <w:rPr>
          <w:rFonts w:ascii="Times New Roman" w:hAnsi="Times New Roman" w:cs="Times New Roman"/>
          <w:sz w:val="20"/>
          <w:szCs w:val="20"/>
          <w:lang w:val="en-GB"/>
        </w:rPr>
        <w:t>ources of data and collection processes.</w:t>
      </w:r>
    </w:p>
    <w:p w14:paraId="5230D15C" w14:textId="77777777" w:rsidR="006625DD" w:rsidRPr="006625DD" w:rsidRDefault="006625DD" w:rsidP="006625DD">
      <w:pPr>
        <w:numPr>
          <w:ilvl w:val="1"/>
          <w:numId w:val="12"/>
        </w:numPr>
        <w:rPr>
          <w:rFonts w:ascii="Times New Roman" w:hAnsi="Times New Roman" w:cs="Times New Roman"/>
          <w:sz w:val="20"/>
          <w:szCs w:val="20"/>
          <w:lang w:val="en-GB"/>
        </w:rPr>
      </w:pPr>
      <w:r w:rsidRPr="006625DD">
        <w:rPr>
          <w:rFonts w:ascii="Times New Roman" w:hAnsi="Times New Roman" w:cs="Times New Roman"/>
          <w:sz w:val="20"/>
          <w:szCs w:val="20"/>
          <w:lang w:val="en-GB"/>
        </w:rPr>
        <w:t>Sampling decision process and selection.</w:t>
      </w:r>
    </w:p>
    <w:p w14:paraId="451224F2" w14:textId="77777777" w:rsidR="006625DD" w:rsidRPr="00A319A6" w:rsidRDefault="006625DD" w:rsidP="006625DD">
      <w:pPr>
        <w:numPr>
          <w:ilvl w:val="0"/>
          <w:numId w:val="12"/>
        </w:numPr>
        <w:rPr>
          <w:rFonts w:ascii="Times New Roman" w:hAnsi="Times New Roman" w:cs="Times New Roman"/>
          <w:sz w:val="24"/>
          <w:szCs w:val="24"/>
          <w:lang w:val="en-GB"/>
        </w:rPr>
      </w:pPr>
      <w:r w:rsidRPr="006625DD">
        <w:rPr>
          <w:rFonts w:ascii="Times New Roman" w:hAnsi="Times New Roman" w:cs="Times New Roman"/>
          <w:b/>
          <w:bCs/>
          <w:sz w:val="24"/>
          <w:szCs w:val="24"/>
          <w:lang w:val="en-GB"/>
        </w:rPr>
        <w:t>Data Analyses</w:t>
      </w:r>
      <w:r w:rsidRPr="006625DD">
        <w:rPr>
          <w:rFonts w:ascii="Times New Roman" w:hAnsi="Times New Roman" w:cs="Times New Roman"/>
          <w:sz w:val="24"/>
          <w:szCs w:val="24"/>
          <w:lang w:val="en-GB"/>
        </w:rPr>
        <w:t xml:space="preserve"> </w:t>
      </w:r>
    </w:p>
    <w:p w14:paraId="28BF6749" w14:textId="77777777" w:rsidR="006625DD" w:rsidRPr="00A319A6" w:rsidRDefault="006625DD" w:rsidP="006625DD">
      <w:pPr>
        <w:ind w:left="720"/>
        <w:rPr>
          <w:rFonts w:ascii="Times New Roman" w:hAnsi="Times New Roman" w:cs="Times New Roman"/>
          <w:lang w:val="en-GB"/>
        </w:rPr>
      </w:pPr>
      <w:r w:rsidRPr="006625DD">
        <w:rPr>
          <w:rFonts w:ascii="Times New Roman" w:hAnsi="Times New Roman" w:cs="Times New Roman"/>
          <w:lang w:val="en-GB"/>
        </w:rPr>
        <w:t>3.1</w:t>
      </w:r>
      <w:r w:rsidRPr="006625DD">
        <w:rPr>
          <w:rFonts w:ascii="Times New Roman" w:hAnsi="Times New Roman" w:cs="Times New Roman"/>
          <w:sz w:val="20"/>
          <w:szCs w:val="20"/>
          <w:lang w:val="en-GB"/>
        </w:rPr>
        <w:t xml:space="preserve">. </w:t>
      </w:r>
      <w:r w:rsidRPr="006625DD">
        <w:rPr>
          <w:rFonts w:ascii="Times New Roman" w:hAnsi="Times New Roman" w:cs="Times New Roman"/>
          <w:b/>
          <w:bCs/>
          <w:sz w:val="20"/>
          <w:szCs w:val="20"/>
          <w:lang w:val="en-GB"/>
        </w:rPr>
        <w:t>Top 10 Most Affected Countries and Worldwide: Total Number of Cases</w:t>
      </w:r>
      <w:r w:rsidRPr="006625DD">
        <w:rPr>
          <w:rFonts w:ascii="Times New Roman" w:hAnsi="Times New Roman" w:cs="Times New Roman"/>
          <w:sz w:val="20"/>
          <w:szCs w:val="20"/>
          <w:lang w:val="en-GB"/>
        </w:rPr>
        <w:t xml:space="preserve"> </w:t>
      </w:r>
    </w:p>
    <w:p w14:paraId="40F6983C" w14:textId="4F3B15C8" w:rsidR="006625DD" w:rsidRPr="00A319A6" w:rsidRDefault="006625DD" w:rsidP="006625DD">
      <w:pPr>
        <w:ind w:left="720" w:firstLine="720"/>
        <w:rPr>
          <w:rFonts w:ascii="Times New Roman" w:hAnsi="Times New Roman" w:cs="Times New Roman"/>
          <w:sz w:val="20"/>
          <w:szCs w:val="20"/>
          <w:lang w:val="en-GB"/>
        </w:rPr>
      </w:pPr>
      <w:r w:rsidRPr="006625DD">
        <w:rPr>
          <w:rFonts w:ascii="Times New Roman" w:hAnsi="Times New Roman" w:cs="Times New Roman"/>
          <w:sz w:val="20"/>
          <w:szCs w:val="20"/>
          <w:lang w:val="en-GB"/>
        </w:rPr>
        <w:t xml:space="preserve">- Total case numbers of the top 10 most affected countries and worldwide. </w:t>
      </w:r>
    </w:p>
    <w:p w14:paraId="1C56926A" w14:textId="77777777" w:rsidR="006625DD" w:rsidRPr="00A319A6" w:rsidRDefault="006625DD" w:rsidP="006625DD">
      <w:pPr>
        <w:ind w:left="720"/>
        <w:rPr>
          <w:rFonts w:ascii="Times New Roman" w:hAnsi="Times New Roman" w:cs="Times New Roman"/>
          <w:lang w:val="en-GB"/>
        </w:rPr>
      </w:pPr>
      <w:r w:rsidRPr="006625DD">
        <w:rPr>
          <w:rFonts w:ascii="Times New Roman" w:hAnsi="Times New Roman" w:cs="Times New Roman"/>
          <w:lang w:val="en-GB"/>
        </w:rPr>
        <w:t xml:space="preserve">3.2. </w:t>
      </w:r>
      <w:r w:rsidRPr="006625DD">
        <w:rPr>
          <w:rFonts w:ascii="Times New Roman" w:hAnsi="Times New Roman" w:cs="Times New Roman"/>
          <w:b/>
          <w:bCs/>
          <w:sz w:val="20"/>
          <w:szCs w:val="20"/>
          <w:lang w:val="en-GB"/>
        </w:rPr>
        <w:t>Share of Deaths by Gender</w:t>
      </w:r>
      <w:r w:rsidRPr="006625DD">
        <w:rPr>
          <w:rFonts w:ascii="Times New Roman" w:hAnsi="Times New Roman" w:cs="Times New Roman"/>
          <w:sz w:val="20"/>
          <w:szCs w:val="20"/>
          <w:lang w:val="en-GB"/>
        </w:rPr>
        <w:t xml:space="preserve"> </w:t>
      </w:r>
    </w:p>
    <w:p w14:paraId="4B10913C" w14:textId="77777777" w:rsidR="006625DD" w:rsidRPr="00A319A6" w:rsidRDefault="006625DD" w:rsidP="006625DD">
      <w:pPr>
        <w:ind w:left="720" w:firstLine="720"/>
        <w:rPr>
          <w:rFonts w:ascii="Times New Roman" w:hAnsi="Times New Roman" w:cs="Times New Roman"/>
          <w:sz w:val="20"/>
          <w:szCs w:val="20"/>
          <w:lang w:val="en-GB"/>
        </w:rPr>
      </w:pPr>
      <w:r w:rsidRPr="006625DD">
        <w:rPr>
          <w:rFonts w:ascii="Times New Roman" w:hAnsi="Times New Roman" w:cs="Times New Roman"/>
          <w:sz w:val="20"/>
          <w:szCs w:val="20"/>
          <w:lang w:val="en-GB"/>
        </w:rPr>
        <w:t>- Death rates by gender.</w:t>
      </w:r>
    </w:p>
    <w:p w14:paraId="0B21267A" w14:textId="77777777" w:rsidR="006625DD" w:rsidRPr="00A319A6" w:rsidRDefault="006625DD" w:rsidP="006625DD">
      <w:pPr>
        <w:ind w:left="720"/>
        <w:rPr>
          <w:rFonts w:ascii="Times New Roman" w:hAnsi="Times New Roman" w:cs="Times New Roman"/>
          <w:b/>
          <w:bCs/>
          <w:lang w:val="en-GB"/>
        </w:rPr>
      </w:pPr>
      <w:r w:rsidRPr="006625DD">
        <w:rPr>
          <w:rFonts w:ascii="Times New Roman" w:hAnsi="Times New Roman" w:cs="Times New Roman"/>
          <w:lang w:val="en-GB"/>
        </w:rPr>
        <w:t xml:space="preserve"> 3.3</w:t>
      </w:r>
      <w:r w:rsidRPr="006625DD">
        <w:rPr>
          <w:rFonts w:ascii="Times New Roman" w:hAnsi="Times New Roman" w:cs="Times New Roman"/>
          <w:sz w:val="20"/>
          <w:szCs w:val="20"/>
          <w:lang w:val="en-GB"/>
        </w:rPr>
        <w:t xml:space="preserve">. </w:t>
      </w:r>
      <w:r w:rsidRPr="006625DD">
        <w:rPr>
          <w:rFonts w:ascii="Times New Roman" w:hAnsi="Times New Roman" w:cs="Times New Roman"/>
          <w:b/>
          <w:bCs/>
          <w:sz w:val="20"/>
          <w:szCs w:val="20"/>
          <w:lang w:val="en-GB"/>
        </w:rPr>
        <w:t>Death Rate by Pre-existing Condition</w:t>
      </w:r>
    </w:p>
    <w:p w14:paraId="1CE63E40" w14:textId="77777777" w:rsidR="006625DD" w:rsidRPr="00A319A6" w:rsidRDefault="006625DD" w:rsidP="006625DD">
      <w:pPr>
        <w:ind w:left="720" w:firstLine="720"/>
        <w:rPr>
          <w:rFonts w:ascii="Times New Roman" w:hAnsi="Times New Roman" w:cs="Times New Roman"/>
          <w:sz w:val="20"/>
          <w:szCs w:val="20"/>
          <w:lang w:val="en-GB"/>
        </w:rPr>
      </w:pPr>
      <w:r w:rsidRPr="006625DD">
        <w:rPr>
          <w:rFonts w:ascii="Times New Roman" w:hAnsi="Times New Roman" w:cs="Times New Roman"/>
          <w:sz w:val="20"/>
          <w:szCs w:val="20"/>
          <w:lang w:val="en-GB"/>
        </w:rPr>
        <w:t xml:space="preserve"> - Death rates by pre-existing health conditions. </w:t>
      </w:r>
    </w:p>
    <w:p w14:paraId="34818AED" w14:textId="77777777" w:rsidR="006625DD" w:rsidRPr="00A319A6" w:rsidRDefault="006625DD" w:rsidP="006625DD">
      <w:pPr>
        <w:ind w:firstLine="720"/>
        <w:rPr>
          <w:rFonts w:ascii="Times New Roman" w:hAnsi="Times New Roman" w:cs="Times New Roman"/>
          <w:b/>
          <w:bCs/>
          <w:lang w:val="en-GB"/>
        </w:rPr>
      </w:pPr>
      <w:r w:rsidRPr="006625DD">
        <w:rPr>
          <w:rFonts w:ascii="Times New Roman" w:hAnsi="Times New Roman" w:cs="Times New Roman"/>
          <w:lang w:val="en-GB"/>
        </w:rPr>
        <w:t>3.4</w:t>
      </w:r>
      <w:r w:rsidRPr="006625DD">
        <w:rPr>
          <w:rFonts w:ascii="Times New Roman" w:hAnsi="Times New Roman" w:cs="Times New Roman"/>
          <w:sz w:val="20"/>
          <w:szCs w:val="20"/>
          <w:lang w:val="en-GB"/>
        </w:rPr>
        <w:t xml:space="preserve">. </w:t>
      </w:r>
      <w:r w:rsidRPr="006625DD">
        <w:rPr>
          <w:rFonts w:ascii="Times New Roman" w:hAnsi="Times New Roman" w:cs="Times New Roman"/>
          <w:b/>
          <w:bCs/>
          <w:sz w:val="20"/>
          <w:szCs w:val="20"/>
          <w:lang w:val="en-GB"/>
        </w:rPr>
        <w:t>Total COVID-19 Cases in Italy</w:t>
      </w:r>
    </w:p>
    <w:p w14:paraId="35DCA1CC" w14:textId="47EEF032" w:rsidR="006625DD" w:rsidRPr="006625DD" w:rsidRDefault="006625DD" w:rsidP="006625DD">
      <w:pPr>
        <w:ind w:left="720" w:firstLine="720"/>
        <w:rPr>
          <w:rFonts w:ascii="Times New Roman" w:hAnsi="Times New Roman" w:cs="Times New Roman"/>
          <w:lang w:val="en-GB"/>
        </w:rPr>
      </w:pPr>
      <w:r w:rsidRPr="006625DD">
        <w:rPr>
          <w:rFonts w:ascii="Times New Roman" w:hAnsi="Times New Roman" w:cs="Times New Roman"/>
          <w:lang w:val="en-GB"/>
        </w:rPr>
        <w:t xml:space="preserve"> </w:t>
      </w:r>
      <w:r w:rsidRPr="006625DD">
        <w:rPr>
          <w:rFonts w:ascii="Times New Roman" w:hAnsi="Times New Roman" w:cs="Times New Roman"/>
          <w:sz w:val="20"/>
          <w:szCs w:val="20"/>
          <w:lang w:val="en-GB"/>
        </w:rPr>
        <w:t>- Total COVID-19 case numbers in Italy.</w:t>
      </w:r>
    </w:p>
    <w:p w14:paraId="6C37CDBF" w14:textId="77777777" w:rsidR="006625DD" w:rsidRPr="006625DD" w:rsidRDefault="006625DD" w:rsidP="006625DD">
      <w:pPr>
        <w:numPr>
          <w:ilvl w:val="0"/>
          <w:numId w:val="12"/>
        </w:numPr>
        <w:rPr>
          <w:rFonts w:ascii="Times New Roman" w:hAnsi="Times New Roman" w:cs="Times New Roman"/>
          <w:sz w:val="24"/>
          <w:szCs w:val="24"/>
          <w:lang w:val="en-GB"/>
        </w:rPr>
      </w:pPr>
      <w:r w:rsidRPr="006625DD">
        <w:rPr>
          <w:rFonts w:ascii="Times New Roman" w:hAnsi="Times New Roman" w:cs="Times New Roman"/>
          <w:b/>
          <w:bCs/>
          <w:sz w:val="24"/>
          <w:szCs w:val="24"/>
          <w:lang w:val="en-GB"/>
        </w:rPr>
        <w:t>Normality Tests</w:t>
      </w:r>
    </w:p>
    <w:p w14:paraId="33DD12E5" w14:textId="77777777" w:rsidR="006625DD" w:rsidRPr="006625DD" w:rsidRDefault="006625DD" w:rsidP="006625DD">
      <w:pPr>
        <w:numPr>
          <w:ilvl w:val="1"/>
          <w:numId w:val="12"/>
        </w:numPr>
        <w:rPr>
          <w:rFonts w:ascii="Times New Roman" w:hAnsi="Times New Roman" w:cs="Times New Roman"/>
          <w:sz w:val="20"/>
          <w:szCs w:val="20"/>
          <w:lang w:val="en-GB"/>
        </w:rPr>
      </w:pPr>
      <w:r w:rsidRPr="006625DD">
        <w:rPr>
          <w:rFonts w:ascii="Times New Roman" w:hAnsi="Times New Roman" w:cs="Times New Roman"/>
          <w:sz w:val="20"/>
          <w:szCs w:val="20"/>
          <w:lang w:val="en-GB"/>
        </w:rPr>
        <w:t>Assessment of whether the data follows a normal distribution.</w:t>
      </w:r>
    </w:p>
    <w:p w14:paraId="432AB46E" w14:textId="77777777" w:rsidR="006625DD" w:rsidRPr="006625DD" w:rsidRDefault="006625DD" w:rsidP="006625DD">
      <w:pPr>
        <w:numPr>
          <w:ilvl w:val="1"/>
          <w:numId w:val="12"/>
        </w:numPr>
        <w:rPr>
          <w:rFonts w:ascii="Times New Roman" w:hAnsi="Times New Roman" w:cs="Times New Roman"/>
          <w:sz w:val="20"/>
          <w:szCs w:val="20"/>
          <w:lang w:val="en-GB"/>
        </w:rPr>
      </w:pPr>
      <w:r w:rsidRPr="006625DD">
        <w:rPr>
          <w:rFonts w:ascii="Times New Roman" w:hAnsi="Times New Roman" w:cs="Times New Roman"/>
          <w:sz w:val="20"/>
          <w:szCs w:val="20"/>
          <w:lang w:val="en-GB"/>
        </w:rPr>
        <w:t>Shapiro-Wilk test.</w:t>
      </w:r>
    </w:p>
    <w:p w14:paraId="5858C69D" w14:textId="77777777" w:rsidR="006625DD" w:rsidRPr="006625DD" w:rsidRDefault="006625DD" w:rsidP="006625DD">
      <w:pPr>
        <w:numPr>
          <w:ilvl w:val="0"/>
          <w:numId w:val="12"/>
        </w:numPr>
        <w:rPr>
          <w:rFonts w:ascii="Times New Roman" w:hAnsi="Times New Roman" w:cs="Times New Roman"/>
          <w:sz w:val="24"/>
          <w:szCs w:val="24"/>
          <w:lang w:val="en-GB"/>
        </w:rPr>
      </w:pPr>
      <w:r w:rsidRPr="006625DD">
        <w:rPr>
          <w:rFonts w:ascii="Times New Roman" w:hAnsi="Times New Roman" w:cs="Times New Roman"/>
          <w:b/>
          <w:bCs/>
          <w:sz w:val="24"/>
          <w:szCs w:val="24"/>
          <w:lang w:val="en-GB"/>
        </w:rPr>
        <w:t>Point Estimations and Confidence Intervals</w:t>
      </w:r>
    </w:p>
    <w:p w14:paraId="60C84907" w14:textId="77777777" w:rsidR="006625DD" w:rsidRPr="006625DD" w:rsidRDefault="006625DD" w:rsidP="006625DD">
      <w:pPr>
        <w:numPr>
          <w:ilvl w:val="1"/>
          <w:numId w:val="12"/>
        </w:numPr>
        <w:rPr>
          <w:rFonts w:ascii="Times New Roman" w:hAnsi="Times New Roman" w:cs="Times New Roman"/>
          <w:sz w:val="20"/>
          <w:szCs w:val="20"/>
          <w:lang w:val="en-GB"/>
        </w:rPr>
      </w:pPr>
      <w:r w:rsidRPr="006625DD">
        <w:rPr>
          <w:rFonts w:ascii="Times New Roman" w:hAnsi="Times New Roman" w:cs="Times New Roman"/>
          <w:sz w:val="20"/>
          <w:szCs w:val="20"/>
          <w:lang w:val="en-GB"/>
        </w:rPr>
        <w:t>Mean values and 95% confidence intervals.</w:t>
      </w:r>
    </w:p>
    <w:p w14:paraId="7EA68321" w14:textId="77777777" w:rsidR="006625DD" w:rsidRPr="006625DD" w:rsidRDefault="006625DD" w:rsidP="006625DD">
      <w:pPr>
        <w:numPr>
          <w:ilvl w:val="1"/>
          <w:numId w:val="12"/>
        </w:numPr>
        <w:rPr>
          <w:rFonts w:ascii="Times New Roman" w:hAnsi="Times New Roman" w:cs="Times New Roman"/>
          <w:sz w:val="20"/>
          <w:szCs w:val="20"/>
          <w:lang w:val="en-GB"/>
        </w:rPr>
      </w:pPr>
      <w:r w:rsidRPr="006625DD">
        <w:rPr>
          <w:rFonts w:ascii="Times New Roman" w:hAnsi="Times New Roman" w:cs="Times New Roman"/>
          <w:sz w:val="20"/>
          <w:szCs w:val="20"/>
          <w:lang w:val="en-GB"/>
        </w:rPr>
        <w:t>Calculation of confidence intervals.</w:t>
      </w:r>
    </w:p>
    <w:p w14:paraId="55019747" w14:textId="77777777" w:rsidR="006625DD" w:rsidRPr="006625DD" w:rsidRDefault="006625DD" w:rsidP="006625DD">
      <w:pPr>
        <w:numPr>
          <w:ilvl w:val="0"/>
          <w:numId w:val="12"/>
        </w:numPr>
        <w:rPr>
          <w:rFonts w:ascii="Times New Roman" w:hAnsi="Times New Roman" w:cs="Times New Roman"/>
          <w:sz w:val="24"/>
          <w:szCs w:val="24"/>
          <w:lang w:val="en-GB"/>
        </w:rPr>
      </w:pPr>
      <w:r w:rsidRPr="006625DD">
        <w:rPr>
          <w:rFonts w:ascii="Times New Roman" w:hAnsi="Times New Roman" w:cs="Times New Roman"/>
          <w:b/>
          <w:bCs/>
          <w:sz w:val="24"/>
          <w:szCs w:val="24"/>
          <w:lang w:val="en-GB"/>
        </w:rPr>
        <w:t>Hypothesis Tests</w:t>
      </w:r>
    </w:p>
    <w:p w14:paraId="3915563C" w14:textId="77777777" w:rsidR="006625DD" w:rsidRPr="006625DD" w:rsidRDefault="006625DD" w:rsidP="006625DD">
      <w:pPr>
        <w:numPr>
          <w:ilvl w:val="1"/>
          <w:numId w:val="12"/>
        </w:numPr>
        <w:rPr>
          <w:rFonts w:ascii="Times New Roman" w:hAnsi="Times New Roman" w:cs="Times New Roman"/>
          <w:sz w:val="20"/>
          <w:szCs w:val="20"/>
          <w:lang w:val="en-GB"/>
        </w:rPr>
      </w:pPr>
      <w:r w:rsidRPr="006625DD">
        <w:rPr>
          <w:rFonts w:ascii="Times New Roman" w:hAnsi="Times New Roman" w:cs="Times New Roman"/>
          <w:sz w:val="20"/>
          <w:szCs w:val="20"/>
          <w:lang w:val="en-GB"/>
        </w:rPr>
        <w:t>Testing whether the mean case number is different from a specified value.</w:t>
      </w:r>
    </w:p>
    <w:p w14:paraId="45A703B5" w14:textId="5EF0BD44" w:rsidR="006625DD" w:rsidRPr="006625DD" w:rsidRDefault="006625DD" w:rsidP="00440CEC">
      <w:pPr>
        <w:numPr>
          <w:ilvl w:val="1"/>
          <w:numId w:val="12"/>
        </w:numPr>
        <w:rPr>
          <w:rFonts w:ascii="Times New Roman" w:hAnsi="Times New Roman" w:cs="Times New Roman"/>
          <w:sz w:val="20"/>
          <w:szCs w:val="20"/>
          <w:lang w:val="en-GB"/>
        </w:rPr>
      </w:pPr>
      <w:r w:rsidRPr="006625DD">
        <w:rPr>
          <w:rFonts w:ascii="Times New Roman" w:hAnsi="Times New Roman" w:cs="Times New Roman"/>
          <w:sz w:val="20"/>
          <w:szCs w:val="20"/>
          <w:lang w:val="en-GB"/>
        </w:rPr>
        <w:t>T-test.</w:t>
      </w:r>
    </w:p>
    <w:p w14:paraId="6C178191" w14:textId="77777777" w:rsidR="006625DD" w:rsidRPr="006625DD" w:rsidRDefault="006625DD" w:rsidP="006625DD">
      <w:pPr>
        <w:numPr>
          <w:ilvl w:val="0"/>
          <w:numId w:val="12"/>
        </w:numPr>
        <w:rPr>
          <w:rFonts w:ascii="Times New Roman" w:hAnsi="Times New Roman" w:cs="Times New Roman"/>
          <w:sz w:val="24"/>
          <w:szCs w:val="24"/>
          <w:lang w:val="en-GB"/>
        </w:rPr>
      </w:pPr>
      <w:r w:rsidRPr="006625DD">
        <w:rPr>
          <w:rFonts w:ascii="Times New Roman" w:hAnsi="Times New Roman" w:cs="Times New Roman"/>
          <w:b/>
          <w:bCs/>
          <w:sz w:val="24"/>
          <w:szCs w:val="24"/>
          <w:lang w:val="en-GB"/>
        </w:rPr>
        <w:t>Goodness of Fit Test</w:t>
      </w:r>
    </w:p>
    <w:p w14:paraId="5CD28047" w14:textId="77777777" w:rsidR="006625DD" w:rsidRPr="006625DD" w:rsidRDefault="006625DD" w:rsidP="006625DD">
      <w:pPr>
        <w:numPr>
          <w:ilvl w:val="1"/>
          <w:numId w:val="12"/>
        </w:numPr>
        <w:rPr>
          <w:rFonts w:ascii="Times New Roman" w:hAnsi="Times New Roman" w:cs="Times New Roman"/>
          <w:sz w:val="20"/>
          <w:szCs w:val="20"/>
          <w:lang w:val="en-GB"/>
        </w:rPr>
      </w:pPr>
      <w:r w:rsidRPr="006625DD">
        <w:rPr>
          <w:rFonts w:ascii="Times New Roman" w:hAnsi="Times New Roman" w:cs="Times New Roman"/>
          <w:sz w:val="20"/>
          <w:szCs w:val="20"/>
          <w:lang w:val="en-GB"/>
        </w:rPr>
        <w:t>Assessment of whether the data fits a certain distribution.</w:t>
      </w:r>
    </w:p>
    <w:p w14:paraId="1290043B" w14:textId="77777777" w:rsidR="006625DD" w:rsidRPr="006625DD" w:rsidRDefault="006625DD" w:rsidP="006625DD">
      <w:pPr>
        <w:numPr>
          <w:ilvl w:val="1"/>
          <w:numId w:val="12"/>
        </w:numPr>
        <w:rPr>
          <w:rFonts w:ascii="Times New Roman" w:hAnsi="Times New Roman" w:cs="Times New Roman"/>
          <w:sz w:val="20"/>
          <w:szCs w:val="20"/>
          <w:lang w:val="en-GB"/>
        </w:rPr>
      </w:pPr>
      <w:r w:rsidRPr="006625DD">
        <w:rPr>
          <w:rFonts w:ascii="Times New Roman" w:hAnsi="Times New Roman" w:cs="Times New Roman"/>
          <w:sz w:val="20"/>
          <w:szCs w:val="20"/>
          <w:lang w:val="en-GB"/>
        </w:rPr>
        <w:t>Chi-square goodness of fit test.</w:t>
      </w:r>
    </w:p>
    <w:p w14:paraId="39FEF625" w14:textId="77777777" w:rsidR="006625DD" w:rsidRPr="006625DD" w:rsidRDefault="006625DD" w:rsidP="006625DD">
      <w:pPr>
        <w:numPr>
          <w:ilvl w:val="0"/>
          <w:numId w:val="12"/>
        </w:numPr>
        <w:rPr>
          <w:rFonts w:ascii="Times New Roman" w:hAnsi="Times New Roman" w:cs="Times New Roman"/>
          <w:sz w:val="24"/>
          <w:szCs w:val="24"/>
          <w:lang w:val="en-GB"/>
        </w:rPr>
      </w:pPr>
      <w:r w:rsidRPr="006625DD">
        <w:rPr>
          <w:rFonts w:ascii="Times New Roman" w:hAnsi="Times New Roman" w:cs="Times New Roman"/>
          <w:b/>
          <w:bCs/>
          <w:sz w:val="24"/>
          <w:szCs w:val="24"/>
          <w:lang w:val="en-GB"/>
        </w:rPr>
        <w:lastRenderedPageBreak/>
        <w:t>Linear Regression Model</w:t>
      </w:r>
    </w:p>
    <w:p w14:paraId="0535B174" w14:textId="77777777" w:rsidR="006625DD" w:rsidRPr="006625DD" w:rsidRDefault="006625DD" w:rsidP="006625DD">
      <w:pPr>
        <w:numPr>
          <w:ilvl w:val="1"/>
          <w:numId w:val="12"/>
        </w:numPr>
        <w:rPr>
          <w:rFonts w:ascii="Times New Roman" w:hAnsi="Times New Roman" w:cs="Times New Roman"/>
          <w:sz w:val="20"/>
          <w:szCs w:val="20"/>
          <w:lang w:val="en-GB"/>
        </w:rPr>
      </w:pPr>
      <w:r w:rsidRPr="006625DD">
        <w:rPr>
          <w:rFonts w:ascii="Times New Roman" w:hAnsi="Times New Roman" w:cs="Times New Roman"/>
          <w:sz w:val="20"/>
          <w:szCs w:val="20"/>
          <w:lang w:val="en-GB"/>
        </w:rPr>
        <w:t>Examination of the relationship between dependent and independent variables.</w:t>
      </w:r>
    </w:p>
    <w:p w14:paraId="77E5519B" w14:textId="77777777" w:rsidR="006625DD" w:rsidRPr="006625DD" w:rsidRDefault="006625DD" w:rsidP="006625DD">
      <w:pPr>
        <w:numPr>
          <w:ilvl w:val="1"/>
          <w:numId w:val="12"/>
        </w:numPr>
        <w:rPr>
          <w:rFonts w:ascii="Times New Roman" w:hAnsi="Times New Roman" w:cs="Times New Roman"/>
          <w:sz w:val="20"/>
          <w:szCs w:val="20"/>
          <w:lang w:val="en-GB"/>
        </w:rPr>
      </w:pPr>
      <w:r w:rsidRPr="006625DD">
        <w:rPr>
          <w:rFonts w:ascii="Times New Roman" w:hAnsi="Times New Roman" w:cs="Times New Roman"/>
          <w:sz w:val="20"/>
          <w:szCs w:val="20"/>
          <w:lang w:val="en-GB"/>
        </w:rPr>
        <w:t>Linear regression model.</w:t>
      </w:r>
    </w:p>
    <w:p w14:paraId="3378966E" w14:textId="77777777" w:rsidR="006625DD" w:rsidRPr="006625DD" w:rsidRDefault="006625DD" w:rsidP="006625DD">
      <w:pPr>
        <w:numPr>
          <w:ilvl w:val="0"/>
          <w:numId w:val="12"/>
        </w:numPr>
        <w:rPr>
          <w:rFonts w:ascii="Times New Roman" w:hAnsi="Times New Roman" w:cs="Times New Roman"/>
          <w:sz w:val="24"/>
          <w:szCs w:val="24"/>
          <w:lang w:val="en-GB"/>
        </w:rPr>
      </w:pPr>
      <w:r w:rsidRPr="006625DD">
        <w:rPr>
          <w:rFonts w:ascii="Times New Roman" w:hAnsi="Times New Roman" w:cs="Times New Roman"/>
          <w:b/>
          <w:bCs/>
          <w:sz w:val="24"/>
          <w:szCs w:val="24"/>
          <w:lang w:val="en-GB"/>
        </w:rPr>
        <w:t>ANOVA</w:t>
      </w:r>
    </w:p>
    <w:p w14:paraId="342FBBD3" w14:textId="77777777" w:rsidR="006625DD" w:rsidRPr="006625DD" w:rsidRDefault="006625DD" w:rsidP="006625DD">
      <w:pPr>
        <w:numPr>
          <w:ilvl w:val="1"/>
          <w:numId w:val="12"/>
        </w:numPr>
        <w:rPr>
          <w:rFonts w:ascii="Times New Roman" w:hAnsi="Times New Roman" w:cs="Times New Roman"/>
          <w:sz w:val="20"/>
          <w:szCs w:val="20"/>
          <w:lang w:val="en-GB"/>
        </w:rPr>
      </w:pPr>
      <w:r w:rsidRPr="006625DD">
        <w:rPr>
          <w:rFonts w:ascii="Times New Roman" w:hAnsi="Times New Roman" w:cs="Times New Roman"/>
          <w:sz w:val="20"/>
          <w:szCs w:val="20"/>
          <w:lang w:val="en-GB"/>
        </w:rPr>
        <w:t>Examination of differences between different groups.</w:t>
      </w:r>
    </w:p>
    <w:p w14:paraId="26455A88" w14:textId="77777777" w:rsidR="006625DD" w:rsidRPr="006625DD" w:rsidRDefault="006625DD" w:rsidP="006625DD">
      <w:pPr>
        <w:numPr>
          <w:ilvl w:val="1"/>
          <w:numId w:val="12"/>
        </w:numPr>
        <w:rPr>
          <w:rFonts w:ascii="Times New Roman" w:hAnsi="Times New Roman" w:cs="Times New Roman"/>
          <w:sz w:val="20"/>
          <w:szCs w:val="20"/>
          <w:lang w:val="en-GB"/>
        </w:rPr>
      </w:pPr>
      <w:r w:rsidRPr="006625DD">
        <w:rPr>
          <w:rFonts w:ascii="Times New Roman" w:hAnsi="Times New Roman" w:cs="Times New Roman"/>
          <w:sz w:val="20"/>
          <w:szCs w:val="20"/>
          <w:lang w:val="en-GB"/>
        </w:rPr>
        <w:t>ANOVA test.</w:t>
      </w:r>
    </w:p>
    <w:p w14:paraId="4DAED4D1" w14:textId="77777777" w:rsidR="006625DD" w:rsidRPr="006625DD" w:rsidRDefault="006625DD" w:rsidP="006625DD">
      <w:pPr>
        <w:numPr>
          <w:ilvl w:val="0"/>
          <w:numId w:val="12"/>
        </w:numPr>
        <w:rPr>
          <w:rFonts w:ascii="Times New Roman" w:hAnsi="Times New Roman" w:cs="Times New Roman"/>
          <w:sz w:val="24"/>
          <w:szCs w:val="24"/>
          <w:lang w:val="en-GB"/>
        </w:rPr>
      </w:pPr>
      <w:r w:rsidRPr="006625DD">
        <w:rPr>
          <w:rFonts w:ascii="Times New Roman" w:hAnsi="Times New Roman" w:cs="Times New Roman"/>
          <w:b/>
          <w:bCs/>
          <w:sz w:val="24"/>
          <w:szCs w:val="24"/>
          <w:lang w:val="en-GB"/>
        </w:rPr>
        <w:t>Application of Nonparametric Tests</w:t>
      </w:r>
    </w:p>
    <w:p w14:paraId="472745B8" w14:textId="77777777" w:rsidR="006625DD" w:rsidRPr="006625DD" w:rsidRDefault="006625DD" w:rsidP="006625DD">
      <w:pPr>
        <w:numPr>
          <w:ilvl w:val="1"/>
          <w:numId w:val="12"/>
        </w:numPr>
        <w:rPr>
          <w:rFonts w:ascii="Times New Roman" w:hAnsi="Times New Roman" w:cs="Times New Roman"/>
          <w:sz w:val="20"/>
          <w:szCs w:val="20"/>
          <w:lang w:val="en-GB"/>
        </w:rPr>
      </w:pPr>
      <w:r w:rsidRPr="006625DD">
        <w:rPr>
          <w:rFonts w:ascii="Times New Roman" w:hAnsi="Times New Roman" w:cs="Times New Roman"/>
          <w:sz w:val="20"/>
          <w:szCs w:val="20"/>
          <w:lang w:val="en-GB"/>
        </w:rPr>
        <w:t>Analysis of data using nonparametric tests.</w:t>
      </w:r>
    </w:p>
    <w:p w14:paraId="48AA7DFB" w14:textId="77777777" w:rsidR="006625DD" w:rsidRPr="006625DD" w:rsidRDefault="006625DD" w:rsidP="006625DD">
      <w:pPr>
        <w:numPr>
          <w:ilvl w:val="1"/>
          <w:numId w:val="12"/>
        </w:numPr>
        <w:rPr>
          <w:rFonts w:ascii="Times New Roman" w:hAnsi="Times New Roman" w:cs="Times New Roman"/>
          <w:sz w:val="20"/>
          <w:szCs w:val="20"/>
          <w:lang w:val="en-GB"/>
        </w:rPr>
      </w:pPr>
      <w:r w:rsidRPr="006625DD">
        <w:rPr>
          <w:rFonts w:ascii="Times New Roman" w:hAnsi="Times New Roman" w:cs="Times New Roman"/>
          <w:sz w:val="20"/>
          <w:szCs w:val="20"/>
          <w:lang w:val="en-GB"/>
        </w:rPr>
        <w:t>Wilcoxon test.</w:t>
      </w:r>
    </w:p>
    <w:p w14:paraId="7B6A3464" w14:textId="77777777" w:rsidR="006625DD" w:rsidRDefault="006625DD" w:rsidP="006625DD">
      <w:pPr>
        <w:numPr>
          <w:ilvl w:val="0"/>
          <w:numId w:val="12"/>
        </w:numPr>
        <w:rPr>
          <w:rFonts w:ascii="Times New Roman" w:hAnsi="Times New Roman" w:cs="Times New Roman"/>
          <w:sz w:val="24"/>
          <w:szCs w:val="24"/>
          <w:lang w:val="en-GB"/>
        </w:rPr>
      </w:pPr>
      <w:r w:rsidRPr="006625DD">
        <w:rPr>
          <w:rFonts w:ascii="Times New Roman" w:hAnsi="Times New Roman" w:cs="Times New Roman"/>
          <w:b/>
          <w:bCs/>
          <w:sz w:val="24"/>
          <w:szCs w:val="24"/>
          <w:lang w:val="en-GB"/>
        </w:rPr>
        <w:t>Other Statistical Methods</w:t>
      </w:r>
      <w:r w:rsidRPr="006625DD">
        <w:rPr>
          <w:rFonts w:ascii="Times New Roman" w:hAnsi="Times New Roman" w:cs="Times New Roman"/>
          <w:sz w:val="24"/>
          <w:szCs w:val="24"/>
          <w:lang w:val="en-GB"/>
        </w:rPr>
        <w:t xml:space="preserve"> </w:t>
      </w:r>
    </w:p>
    <w:p w14:paraId="72303725" w14:textId="52350192" w:rsidR="000B60C0" w:rsidRDefault="000B60C0" w:rsidP="000B60C0">
      <w:pPr>
        <w:ind w:left="720"/>
        <w:rPr>
          <w:rFonts w:ascii="Times New Roman" w:hAnsi="Times New Roman" w:cs="Times New Roman"/>
          <w:sz w:val="24"/>
          <w:szCs w:val="24"/>
          <w:lang w:val="en-GB"/>
        </w:rPr>
      </w:pPr>
      <w:r w:rsidRPr="000B60C0">
        <w:rPr>
          <w:rFonts w:ascii="Times New Roman" w:hAnsi="Times New Roman" w:cs="Times New Roman"/>
          <w:sz w:val="24"/>
          <w:szCs w:val="24"/>
          <w:lang w:val="en-GB"/>
        </w:rPr>
        <w:t>11.1. Correlation Analysis</w:t>
      </w:r>
    </w:p>
    <w:p w14:paraId="0C948F76" w14:textId="49784434" w:rsidR="000B60C0" w:rsidRDefault="000B60C0" w:rsidP="000B60C0">
      <w:pPr>
        <w:ind w:left="720"/>
        <w:rPr>
          <w:rFonts w:ascii="Times New Roman" w:hAnsi="Times New Roman" w:cs="Times New Roman"/>
          <w:lang w:val="en-GB"/>
        </w:rPr>
      </w:pPr>
      <w:r>
        <w:rPr>
          <w:rFonts w:ascii="Times New Roman" w:hAnsi="Times New Roman" w:cs="Times New Roman"/>
          <w:sz w:val="24"/>
          <w:szCs w:val="24"/>
          <w:lang w:val="en-GB"/>
        </w:rPr>
        <w:tab/>
      </w:r>
      <w:r w:rsidRPr="00C72178">
        <w:rPr>
          <w:rFonts w:ascii="Times New Roman" w:hAnsi="Times New Roman" w:cs="Times New Roman"/>
          <w:sz w:val="24"/>
          <w:szCs w:val="24"/>
          <w:lang w:val="en-GB"/>
        </w:rPr>
        <w:t xml:space="preserve">- </w:t>
      </w:r>
      <w:r w:rsidRPr="00C72178">
        <w:rPr>
          <w:rFonts w:ascii="Times New Roman" w:hAnsi="Times New Roman" w:cs="Times New Roman"/>
          <w:lang w:val="en-GB"/>
        </w:rPr>
        <w:t>Examination of relationships between different variables</w:t>
      </w:r>
    </w:p>
    <w:p w14:paraId="3D9C0777" w14:textId="77777777" w:rsidR="000B60C0" w:rsidRDefault="000B60C0" w:rsidP="000B60C0">
      <w:pPr>
        <w:pStyle w:val="ListParagraph"/>
        <w:rPr>
          <w:rFonts w:ascii="Times New Roman" w:hAnsi="Times New Roman" w:cs="Times New Roman"/>
          <w:b/>
          <w:bCs/>
          <w:lang w:val="en-GB"/>
        </w:rPr>
      </w:pPr>
      <w:r w:rsidRPr="00C72178">
        <w:rPr>
          <w:rFonts w:ascii="Times New Roman" w:hAnsi="Times New Roman" w:cs="Times New Roman"/>
          <w:lang w:val="en-GB"/>
        </w:rPr>
        <w:t>11.</w:t>
      </w:r>
      <w:r>
        <w:rPr>
          <w:rFonts w:ascii="Times New Roman" w:hAnsi="Times New Roman" w:cs="Times New Roman"/>
          <w:lang w:val="en-GB"/>
        </w:rPr>
        <w:t>2</w:t>
      </w:r>
      <w:r w:rsidRPr="00C72178">
        <w:rPr>
          <w:rFonts w:ascii="Times New Roman" w:hAnsi="Times New Roman" w:cs="Times New Roman"/>
          <w:lang w:val="en-GB"/>
        </w:rPr>
        <w:t xml:space="preserve">. </w:t>
      </w:r>
      <w:r w:rsidRPr="00C72178">
        <w:rPr>
          <w:rFonts w:ascii="Times New Roman" w:hAnsi="Times New Roman" w:cs="Times New Roman"/>
          <w:b/>
          <w:bCs/>
          <w:lang w:val="en-GB"/>
        </w:rPr>
        <w:t>Clustering Analysis</w:t>
      </w:r>
    </w:p>
    <w:p w14:paraId="6FFC5028" w14:textId="6EA18958" w:rsidR="000B60C0" w:rsidRPr="000B60C0" w:rsidRDefault="000B60C0" w:rsidP="000B60C0">
      <w:pPr>
        <w:pStyle w:val="ListParagraph"/>
        <w:ind w:firstLine="720"/>
        <w:rPr>
          <w:rFonts w:ascii="Times New Roman" w:hAnsi="Times New Roman" w:cs="Times New Roman"/>
          <w:lang w:val="en-GB"/>
        </w:rPr>
      </w:pPr>
      <w:r w:rsidRPr="00C72178">
        <w:rPr>
          <w:rFonts w:ascii="Times New Roman" w:hAnsi="Times New Roman" w:cs="Times New Roman"/>
          <w:sz w:val="24"/>
          <w:szCs w:val="24"/>
          <w:lang w:val="en-GB"/>
        </w:rPr>
        <w:t xml:space="preserve">- </w:t>
      </w:r>
      <w:r w:rsidRPr="00C72178">
        <w:rPr>
          <w:rFonts w:ascii="Times New Roman" w:hAnsi="Times New Roman" w:cs="Times New Roman"/>
          <w:lang w:val="en-GB"/>
        </w:rPr>
        <w:t>Grouping data points with similar characteristics.</w:t>
      </w:r>
    </w:p>
    <w:p w14:paraId="2E9A2010" w14:textId="29291C25" w:rsidR="006F0881" w:rsidRDefault="000B60C0" w:rsidP="006F0881">
      <w:pPr>
        <w:numPr>
          <w:ilvl w:val="0"/>
          <w:numId w:val="12"/>
        </w:numPr>
        <w:rPr>
          <w:rFonts w:ascii="Times New Roman" w:hAnsi="Times New Roman" w:cs="Times New Roman"/>
          <w:b/>
          <w:bCs/>
          <w:sz w:val="24"/>
          <w:szCs w:val="24"/>
          <w:lang w:val="en-GB"/>
        </w:rPr>
      </w:pPr>
      <w:r w:rsidRPr="000B60C0">
        <w:rPr>
          <w:rFonts w:ascii="Times New Roman" w:hAnsi="Times New Roman" w:cs="Times New Roman"/>
          <w:b/>
          <w:bCs/>
          <w:sz w:val="24"/>
          <w:szCs w:val="24"/>
          <w:lang w:val="en-GB"/>
        </w:rPr>
        <w:t>CONCLUSION</w:t>
      </w:r>
    </w:p>
    <w:p w14:paraId="355946A6" w14:textId="63332C2B" w:rsidR="006F0881" w:rsidRPr="006F0881" w:rsidRDefault="006F0881" w:rsidP="006F0881">
      <w:pPr>
        <w:pStyle w:val="ListParagraph"/>
        <w:numPr>
          <w:ilvl w:val="0"/>
          <w:numId w:val="14"/>
        </w:numPr>
        <w:rPr>
          <w:rFonts w:ascii="Times New Roman" w:hAnsi="Times New Roman" w:cs="Times New Roman"/>
          <w:sz w:val="20"/>
          <w:szCs w:val="20"/>
          <w:lang w:val="en-GB"/>
        </w:rPr>
      </w:pPr>
      <w:r w:rsidRPr="006F0881">
        <w:rPr>
          <w:rFonts w:ascii="Times New Roman" w:hAnsi="Times New Roman" w:cs="Times New Roman"/>
          <w:sz w:val="20"/>
          <w:szCs w:val="20"/>
          <w:lang w:val="en-GB"/>
        </w:rPr>
        <w:t>Key findings</w:t>
      </w:r>
    </w:p>
    <w:p w14:paraId="6A3B7DA7" w14:textId="6815D251" w:rsidR="006F0881" w:rsidRPr="006F0881" w:rsidRDefault="006F0881" w:rsidP="006F0881">
      <w:pPr>
        <w:numPr>
          <w:ilvl w:val="0"/>
          <w:numId w:val="12"/>
        </w:numPr>
        <w:rPr>
          <w:rFonts w:ascii="Times New Roman" w:hAnsi="Times New Roman" w:cs="Times New Roman"/>
          <w:b/>
          <w:bCs/>
          <w:sz w:val="24"/>
          <w:szCs w:val="24"/>
          <w:lang w:val="en-GB"/>
        </w:rPr>
      </w:pPr>
      <w:r>
        <w:rPr>
          <w:rFonts w:ascii="Times New Roman" w:hAnsi="Times New Roman" w:cs="Times New Roman"/>
          <w:b/>
          <w:bCs/>
          <w:sz w:val="24"/>
          <w:szCs w:val="24"/>
          <w:lang w:val="en-GB"/>
        </w:rPr>
        <w:t>IMPLICATIONS AND RECOMMENDATIONS</w:t>
      </w:r>
    </w:p>
    <w:p w14:paraId="1A075E46" w14:textId="42C7599D" w:rsidR="00C72178" w:rsidRDefault="00C72178" w:rsidP="006625DD">
      <w:pPr>
        <w:numPr>
          <w:ilvl w:val="0"/>
          <w:numId w:val="12"/>
        </w:numPr>
        <w:rPr>
          <w:rFonts w:ascii="Times New Roman" w:hAnsi="Times New Roman" w:cs="Times New Roman"/>
          <w:b/>
          <w:bCs/>
          <w:sz w:val="24"/>
          <w:szCs w:val="24"/>
          <w:lang w:val="en-GB"/>
        </w:rPr>
      </w:pPr>
      <w:r w:rsidRPr="00C72178">
        <w:rPr>
          <w:rFonts w:ascii="Times New Roman" w:hAnsi="Times New Roman" w:cs="Times New Roman"/>
          <w:b/>
          <w:bCs/>
          <w:sz w:val="24"/>
          <w:szCs w:val="24"/>
          <w:lang w:val="en-GB"/>
        </w:rPr>
        <w:t>REFERENCES</w:t>
      </w:r>
    </w:p>
    <w:p w14:paraId="297816ED" w14:textId="77777777" w:rsidR="00440CEC" w:rsidRDefault="00440CEC" w:rsidP="00440CEC">
      <w:pPr>
        <w:rPr>
          <w:rFonts w:ascii="Times New Roman" w:hAnsi="Times New Roman" w:cs="Times New Roman"/>
          <w:b/>
          <w:bCs/>
          <w:sz w:val="24"/>
          <w:szCs w:val="24"/>
          <w:lang w:val="en-GB"/>
        </w:rPr>
      </w:pPr>
    </w:p>
    <w:p w14:paraId="48493831" w14:textId="77777777" w:rsidR="00440CEC" w:rsidRDefault="00440CEC" w:rsidP="00440CEC">
      <w:pPr>
        <w:rPr>
          <w:rFonts w:ascii="Times New Roman" w:hAnsi="Times New Roman" w:cs="Times New Roman"/>
          <w:b/>
          <w:bCs/>
          <w:sz w:val="24"/>
          <w:szCs w:val="24"/>
          <w:lang w:val="en-GB"/>
        </w:rPr>
      </w:pPr>
    </w:p>
    <w:p w14:paraId="07B0349A" w14:textId="77777777" w:rsidR="00440CEC" w:rsidRDefault="00440CEC" w:rsidP="00440CEC">
      <w:pPr>
        <w:rPr>
          <w:rFonts w:ascii="Times New Roman" w:hAnsi="Times New Roman" w:cs="Times New Roman"/>
          <w:b/>
          <w:bCs/>
          <w:sz w:val="24"/>
          <w:szCs w:val="24"/>
          <w:lang w:val="en-GB"/>
        </w:rPr>
      </w:pPr>
    </w:p>
    <w:p w14:paraId="2FFBFB95" w14:textId="77777777" w:rsidR="00440CEC" w:rsidRDefault="00440CEC" w:rsidP="00440CEC">
      <w:pPr>
        <w:rPr>
          <w:rFonts w:ascii="Times New Roman" w:hAnsi="Times New Roman" w:cs="Times New Roman"/>
          <w:b/>
          <w:bCs/>
          <w:sz w:val="24"/>
          <w:szCs w:val="24"/>
          <w:lang w:val="en-GB"/>
        </w:rPr>
      </w:pPr>
    </w:p>
    <w:p w14:paraId="29ABE952" w14:textId="77777777" w:rsidR="00440CEC" w:rsidRDefault="00440CEC" w:rsidP="00440CEC">
      <w:pPr>
        <w:rPr>
          <w:rFonts w:ascii="Times New Roman" w:hAnsi="Times New Roman" w:cs="Times New Roman"/>
          <w:b/>
          <w:bCs/>
          <w:sz w:val="24"/>
          <w:szCs w:val="24"/>
          <w:lang w:val="en-GB"/>
        </w:rPr>
      </w:pPr>
    </w:p>
    <w:p w14:paraId="7D98A420" w14:textId="77777777" w:rsidR="00440CEC" w:rsidRDefault="00440CEC" w:rsidP="00440CEC">
      <w:pPr>
        <w:rPr>
          <w:rFonts w:ascii="Times New Roman" w:hAnsi="Times New Roman" w:cs="Times New Roman"/>
          <w:b/>
          <w:bCs/>
          <w:sz w:val="24"/>
          <w:szCs w:val="24"/>
          <w:lang w:val="en-GB"/>
        </w:rPr>
      </w:pPr>
    </w:p>
    <w:p w14:paraId="3B53C090" w14:textId="77777777" w:rsidR="00440CEC" w:rsidRDefault="00440CEC" w:rsidP="00440CEC">
      <w:pPr>
        <w:rPr>
          <w:rFonts w:ascii="Times New Roman" w:hAnsi="Times New Roman" w:cs="Times New Roman"/>
          <w:b/>
          <w:bCs/>
          <w:sz w:val="24"/>
          <w:szCs w:val="24"/>
          <w:lang w:val="en-GB"/>
        </w:rPr>
      </w:pPr>
    </w:p>
    <w:p w14:paraId="54BCB6D1" w14:textId="77777777" w:rsidR="00440CEC" w:rsidRPr="00C72178" w:rsidRDefault="00440CEC" w:rsidP="00440CEC">
      <w:pPr>
        <w:rPr>
          <w:rFonts w:ascii="Times New Roman" w:hAnsi="Times New Roman" w:cs="Times New Roman"/>
          <w:b/>
          <w:bCs/>
          <w:sz w:val="24"/>
          <w:szCs w:val="24"/>
          <w:lang w:val="en-GB"/>
        </w:rPr>
      </w:pPr>
    </w:p>
    <w:p w14:paraId="1840EA7A" w14:textId="1F7A1B59" w:rsidR="00065842" w:rsidRPr="00A319A6" w:rsidRDefault="00000000" w:rsidP="00065842">
      <w:pPr>
        <w:pStyle w:val="Heading1"/>
        <w:numPr>
          <w:ilvl w:val="0"/>
          <w:numId w:val="10"/>
        </w:numPr>
        <w:rPr>
          <w:rFonts w:ascii="Times New Roman" w:hAnsi="Times New Roman" w:cs="Times New Roman"/>
        </w:rPr>
      </w:pPr>
      <w:r w:rsidRPr="00A319A6">
        <w:rPr>
          <w:rFonts w:ascii="Times New Roman" w:hAnsi="Times New Roman" w:cs="Times New Roman"/>
        </w:rPr>
        <w:lastRenderedPageBreak/>
        <w:t>Introduction</w:t>
      </w:r>
    </w:p>
    <w:p w14:paraId="72F38288" w14:textId="2303187F" w:rsidR="00065842" w:rsidRPr="00A319A6" w:rsidRDefault="007E6D37" w:rsidP="00065842">
      <w:pPr>
        <w:rPr>
          <w:rFonts w:ascii="Times New Roman" w:hAnsi="Times New Roman" w:cs="Times New Roman"/>
          <w:sz w:val="20"/>
          <w:szCs w:val="20"/>
          <w:lang w:val="en-GB"/>
        </w:rPr>
      </w:pPr>
      <w:r w:rsidRPr="007E6D37">
        <w:rPr>
          <w:rFonts w:ascii="Times New Roman" w:hAnsi="Times New Roman" w:cs="Times New Roman"/>
          <w:sz w:val="20"/>
          <w:szCs w:val="20"/>
          <w:lang w:val="en"/>
        </w:rPr>
        <w:t>In our report, we aimed to analyze the worldwide effects of the COVID-19 epidemic from various perspectives. The analysis is based on analysis of factors such as Covid-19 case and death rates in different countries, gender and pre-existing health conditions. We analyzed the data we collected from different sources using R studio.</w:t>
      </w:r>
    </w:p>
    <w:p w14:paraId="74743463" w14:textId="768044D0" w:rsidR="00065842" w:rsidRPr="00A319A6" w:rsidRDefault="00000000" w:rsidP="00DD1C27">
      <w:pPr>
        <w:pStyle w:val="Heading1"/>
        <w:rPr>
          <w:rFonts w:ascii="Times New Roman" w:hAnsi="Times New Roman" w:cs="Times New Roman"/>
        </w:rPr>
      </w:pPr>
      <w:r w:rsidRPr="00A319A6">
        <w:rPr>
          <w:rFonts w:ascii="Times New Roman" w:hAnsi="Times New Roman" w:cs="Times New Roman"/>
        </w:rPr>
        <w:t>2. Data Collection Description</w:t>
      </w:r>
    </w:p>
    <w:p w14:paraId="43E79D74" w14:textId="7D4FA19A" w:rsidR="007E6D37" w:rsidRPr="007E6D37" w:rsidRDefault="007E6D37" w:rsidP="007E6D37">
      <w:pPr>
        <w:rPr>
          <w:rFonts w:ascii="Times New Roman" w:hAnsi="Times New Roman" w:cs="Times New Roman"/>
          <w:sz w:val="20"/>
          <w:szCs w:val="20"/>
          <w:lang w:val="en"/>
        </w:rPr>
      </w:pPr>
      <w:r w:rsidRPr="007E6D37">
        <w:rPr>
          <w:rFonts w:ascii="Times New Roman" w:hAnsi="Times New Roman" w:cs="Times New Roman"/>
          <w:sz w:val="20"/>
          <w:szCs w:val="20"/>
          <w:lang w:val="en"/>
        </w:rPr>
        <w:t xml:space="preserve">We collected data from various sources regarding COVID-19. We sampled the data to make cross-country comparisons. While collecting the samples, we paid attention to the following items: </w:t>
      </w:r>
    </w:p>
    <w:p w14:paraId="27903BB1" w14:textId="77777777" w:rsidR="007E6D37" w:rsidRPr="007E6D37" w:rsidRDefault="007E6D37" w:rsidP="007E6D37">
      <w:pPr>
        <w:rPr>
          <w:rFonts w:ascii="Times New Roman" w:hAnsi="Times New Roman" w:cs="Times New Roman"/>
          <w:sz w:val="20"/>
          <w:szCs w:val="20"/>
          <w:lang w:val="en"/>
        </w:rPr>
      </w:pPr>
      <w:r w:rsidRPr="007E6D37">
        <w:rPr>
          <w:rFonts w:ascii="Times New Roman" w:hAnsi="Times New Roman" w:cs="Times New Roman"/>
          <w:sz w:val="20"/>
          <w:szCs w:val="20"/>
          <w:lang w:val="en"/>
        </w:rPr>
        <w:t>Availability of data and reliability of the source.  The main sources from which data is collected are as follows:</w:t>
      </w:r>
    </w:p>
    <w:p w14:paraId="634EB2E4" w14:textId="77777777" w:rsidR="007E6D37" w:rsidRPr="007E6D37" w:rsidRDefault="007E6D37" w:rsidP="007E6D37">
      <w:pPr>
        <w:rPr>
          <w:rFonts w:ascii="Times New Roman" w:hAnsi="Times New Roman" w:cs="Times New Roman"/>
          <w:sz w:val="20"/>
          <w:szCs w:val="20"/>
          <w:lang w:val="en"/>
        </w:rPr>
      </w:pPr>
      <w:r w:rsidRPr="007E6D37">
        <w:rPr>
          <w:rFonts w:ascii="Times New Roman" w:hAnsi="Times New Roman" w:cs="Times New Roman"/>
          <w:sz w:val="20"/>
          <w:szCs w:val="20"/>
          <w:lang w:val="en"/>
        </w:rPr>
        <w:t>• World Health Organization (WHO): Daily COVID-19 case and death reports.</w:t>
      </w:r>
    </w:p>
    <w:p w14:paraId="5D31BA81" w14:textId="77777777" w:rsidR="007E6D37" w:rsidRPr="007E6D37" w:rsidRDefault="007E6D37" w:rsidP="007E6D37">
      <w:pPr>
        <w:rPr>
          <w:rFonts w:ascii="Times New Roman" w:hAnsi="Times New Roman" w:cs="Times New Roman"/>
          <w:sz w:val="20"/>
          <w:szCs w:val="20"/>
          <w:lang w:val="en"/>
        </w:rPr>
      </w:pPr>
      <w:r w:rsidRPr="007E6D37">
        <w:rPr>
          <w:rFonts w:ascii="Times New Roman" w:hAnsi="Times New Roman" w:cs="Times New Roman"/>
          <w:sz w:val="20"/>
          <w:szCs w:val="20"/>
          <w:lang w:val="en"/>
        </w:rPr>
        <w:t>• Johns Hopkins University COVID-19 Dashboard: Daily number of COVID-19 cases and deaths worldwide.</w:t>
      </w:r>
    </w:p>
    <w:p w14:paraId="57CCD35C" w14:textId="77777777" w:rsidR="007E6D37" w:rsidRPr="007E6D37" w:rsidRDefault="007E6D37" w:rsidP="007E6D37">
      <w:pPr>
        <w:rPr>
          <w:rFonts w:ascii="Times New Roman" w:hAnsi="Times New Roman" w:cs="Times New Roman"/>
          <w:sz w:val="20"/>
          <w:szCs w:val="20"/>
          <w:lang w:val="en"/>
        </w:rPr>
      </w:pPr>
      <w:r w:rsidRPr="007E6D37">
        <w:rPr>
          <w:rFonts w:ascii="Times New Roman" w:hAnsi="Times New Roman" w:cs="Times New Roman"/>
          <w:sz w:val="20"/>
          <w:szCs w:val="20"/>
          <w:lang w:val="en"/>
        </w:rPr>
        <w:t>• National health ministries: Detailed case and death data by country.</w:t>
      </w:r>
    </w:p>
    <w:p w14:paraId="14D0E5D8" w14:textId="67D54ADC" w:rsidR="00DD1C27" w:rsidRPr="00DD1C27" w:rsidRDefault="007E6D37" w:rsidP="007E6D37">
      <w:pPr>
        <w:rPr>
          <w:rFonts w:ascii="Times New Roman" w:hAnsi="Times New Roman" w:cs="Times New Roman"/>
          <w:sz w:val="20"/>
          <w:szCs w:val="20"/>
          <w:lang w:val="en-GB"/>
        </w:rPr>
      </w:pPr>
      <w:r w:rsidRPr="007E6D37">
        <w:rPr>
          <w:rFonts w:ascii="Times New Roman" w:hAnsi="Times New Roman" w:cs="Times New Roman"/>
          <w:sz w:val="20"/>
          <w:szCs w:val="20"/>
          <w:lang w:val="en"/>
        </w:rPr>
        <w:t>The sample was selected to be homogeneous in order to make cross-country comparisons</w:t>
      </w:r>
    </w:p>
    <w:p w14:paraId="17A3E2B0" w14:textId="0D3E105A" w:rsidR="00065842" w:rsidRPr="00A319A6" w:rsidRDefault="00DD1C27">
      <w:pPr>
        <w:rPr>
          <w:rFonts w:ascii="Times New Roman" w:hAnsi="Times New Roman" w:cs="Times New Roman"/>
          <w:lang w:val="en-GB"/>
        </w:rPr>
      </w:pPr>
      <w:r w:rsidRPr="00A319A6">
        <w:rPr>
          <w:rFonts w:ascii="Times New Roman" w:hAnsi="Times New Roman" w:cs="Times New Roman"/>
          <w:noProof/>
          <w:lang w:val="en-GB"/>
        </w:rPr>
        <w:drawing>
          <wp:anchor distT="0" distB="0" distL="114300" distR="114300" simplePos="0" relativeHeight="251658240" behindDoc="0" locked="0" layoutInCell="1" allowOverlap="1" wp14:anchorId="7C53FD2B" wp14:editId="2C2E6912">
            <wp:simplePos x="1143000" y="4580792"/>
            <wp:positionH relativeFrom="margin">
              <wp:align>center</wp:align>
            </wp:positionH>
            <wp:positionV relativeFrom="margin">
              <wp:align>bottom</wp:align>
            </wp:positionV>
            <wp:extent cx="4579866" cy="4229100"/>
            <wp:effectExtent l="0" t="0" r="0" b="0"/>
            <wp:wrapSquare wrapText="bothSides"/>
            <wp:docPr id="141384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4678" name="Picture 141384678"/>
                    <pic:cNvPicPr/>
                  </pic:nvPicPr>
                  <pic:blipFill>
                    <a:blip r:embed="rId9"/>
                    <a:stretch>
                      <a:fillRect/>
                    </a:stretch>
                  </pic:blipFill>
                  <pic:spPr>
                    <a:xfrm>
                      <a:off x="0" y="0"/>
                      <a:ext cx="4579866" cy="4229100"/>
                    </a:xfrm>
                    <a:prstGeom prst="rect">
                      <a:avLst/>
                    </a:prstGeom>
                  </pic:spPr>
                </pic:pic>
              </a:graphicData>
            </a:graphic>
          </wp:anchor>
        </w:drawing>
      </w:r>
    </w:p>
    <w:p w14:paraId="74A37F44" w14:textId="77777777" w:rsidR="00065842" w:rsidRPr="00A319A6" w:rsidRDefault="00065842">
      <w:pPr>
        <w:rPr>
          <w:rFonts w:ascii="Times New Roman" w:hAnsi="Times New Roman" w:cs="Times New Roman"/>
          <w:lang w:val="en-GB"/>
        </w:rPr>
      </w:pPr>
    </w:p>
    <w:p w14:paraId="6D0626A6" w14:textId="77777777" w:rsidR="00065842" w:rsidRPr="00A319A6" w:rsidRDefault="00065842">
      <w:pPr>
        <w:rPr>
          <w:rFonts w:ascii="Times New Roman" w:hAnsi="Times New Roman" w:cs="Times New Roman"/>
          <w:lang w:val="en-GB"/>
        </w:rPr>
      </w:pPr>
    </w:p>
    <w:p w14:paraId="1546A014" w14:textId="77777777" w:rsidR="00065842" w:rsidRPr="00A319A6" w:rsidRDefault="00065842">
      <w:pPr>
        <w:rPr>
          <w:rFonts w:ascii="Times New Roman" w:hAnsi="Times New Roman" w:cs="Times New Roman"/>
          <w:lang w:val="en-GB"/>
        </w:rPr>
      </w:pPr>
    </w:p>
    <w:p w14:paraId="7C2D3C95" w14:textId="77777777" w:rsidR="00065842" w:rsidRPr="00A319A6" w:rsidRDefault="00065842">
      <w:pPr>
        <w:rPr>
          <w:rFonts w:ascii="Times New Roman" w:hAnsi="Times New Roman" w:cs="Times New Roman"/>
          <w:lang w:val="en-GB"/>
        </w:rPr>
      </w:pPr>
    </w:p>
    <w:p w14:paraId="5B93ACF1" w14:textId="77777777" w:rsidR="00065842" w:rsidRPr="00A319A6" w:rsidRDefault="00065842">
      <w:pPr>
        <w:rPr>
          <w:rFonts w:ascii="Times New Roman" w:hAnsi="Times New Roman" w:cs="Times New Roman"/>
        </w:rPr>
      </w:pPr>
    </w:p>
    <w:p w14:paraId="389532FE" w14:textId="77777777" w:rsidR="0023006C" w:rsidRPr="00A319A6" w:rsidRDefault="00000000">
      <w:pPr>
        <w:pStyle w:val="Heading1"/>
        <w:rPr>
          <w:rFonts w:ascii="Times New Roman" w:hAnsi="Times New Roman" w:cs="Times New Roman"/>
        </w:rPr>
      </w:pPr>
      <w:r w:rsidRPr="00A319A6">
        <w:rPr>
          <w:rFonts w:ascii="Times New Roman" w:hAnsi="Times New Roman" w:cs="Times New Roman"/>
        </w:rPr>
        <w:lastRenderedPageBreak/>
        <w:t>3. Data Analyses</w:t>
      </w:r>
    </w:p>
    <w:p w14:paraId="4ED20008" w14:textId="77777777" w:rsidR="0023006C" w:rsidRPr="00A319A6" w:rsidRDefault="00000000">
      <w:pPr>
        <w:pStyle w:val="Heading2"/>
        <w:rPr>
          <w:rFonts w:ascii="Times New Roman" w:hAnsi="Times New Roman" w:cs="Times New Roman"/>
        </w:rPr>
      </w:pPr>
      <w:r w:rsidRPr="00A319A6">
        <w:rPr>
          <w:rFonts w:ascii="Times New Roman" w:hAnsi="Times New Roman" w:cs="Times New Roman"/>
        </w:rPr>
        <w:t>3.1 Top 10 Most Affected Countries and Worldwide: Total Number of Cases</w:t>
      </w:r>
    </w:p>
    <w:p w14:paraId="703EB0D2" w14:textId="553A672C" w:rsidR="00DD1C27" w:rsidRPr="00A319A6" w:rsidRDefault="00DD1C27">
      <w:pPr>
        <w:rPr>
          <w:rFonts w:ascii="Times New Roman" w:hAnsi="Times New Roman" w:cs="Times New Roman"/>
        </w:rPr>
      </w:pPr>
      <w:r w:rsidRPr="00A319A6">
        <w:rPr>
          <w:rFonts w:ascii="Times New Roman" w:hAnsi="Times New Roman" w:cs="Times New Roman"/>
        </w:rPr>
        <w:br/>
      </w:r>
      <w:r w:rsidR="007E6D37" w:rsidRPr="007E6D37">
        <w:rPr>
          <w:rFonts w:ascii="Times New Roman" w:hAnsi="Times New Roman" w:cs="Times New Roman"/>
        </w:rPr>
        <w:t>Below are the 10 countries most affected by the pandemic and the total number of cases worldwide. The graph helped us compare the total number of cases of the countries and identify the regions where the epidemic is most intense.</w:t>
      </w:r>
    </w:p>
    <w:p w14:paraId="0D23D804" w14:textId="3322DBA2" w:rsidR="00DD1C27" w:rsidRPr="00A319A6" w:rsidRDefault="00DD1C27" w:rsidP="00DD1C27">
      <w:pPr>
        <w:pStyle w:val="Heading3"/>
        <w:rPr>
          <w:rFonts w:ascii="Times New Roman" w:hAnsi="Times New Roman" w:cs="Times New Roman"/>
        </w:rPr>
      </w:pPr>
      <w:r w:rsidRPr="00A319A6">
        <w:rPr>
          <w:rFonts w:ascii="Times New Roman" w:hAnsi="Times New Roman" w:cs="Times New Roman"/>
        </w:rPr>
        <w:t xml:space="preserve">USED CODE IN R </w:t>
      </w:r>
    </w:p>
    <w:p w14:paraId="35E4BB6A" w14:textId="77777777" w:rsidR="00DD1C27" w:rsidRPr="00A319A6" w:rsidRDefault="00DD1C27" w:rsidP="00DD1C27">
      <w:pPr>
        <w:rPr>
          <w:rFonts w:ascii="Times New Roman" w:hAnsi="Times New Roman" w:cs="Times New Roman"/>
        </w:rPr>
      </w:pPr>
      <w:r w:rsidRPr="00A319A6">
        <w:rPr>
          <w:rFonts w:ascii="Times New Roman" w:hAnsi="Times New Roman" w:cs="Times New Roman"/>
        </w:rPr>
        <w:t>AllCountry &lt;- c("World", "USA", "India", "Brazil", "Russia", "France", "UK", "Turkey", "Italy", "Argentina")</w:t>
      </w:r>
    </w:p>
    <w:p w14:paraId="6BBC4B24" w14:textId="0482337A" w:rsidR="00DD1C27" w:rsidRPr="00A319A6" w:rsidRDefault="00DD1C27" w:rsidP="00DD1C27">
      <w:pPr>
        <w:rPr>
          <w:rFonts w:ascii="Times New Roman" w:hAnsi="Times New Roman" w:cs="Times New Roman"/>
        </w:rPr>
      </w:pPr>
      <w:r w:rsidRPr="00A319A6">
        <w:rPr>
          <w:rFonts w:ascii="Times New Roman" w:hAnsi="Times New Roman" w:cs="Times New Roman"/>
        </w:rPr>
        <w:t>TotalCases &lt;- c(704753890, 111820082, 45035393, 40138560, 38828995, 38743918, 34571873, 33803572, 26723249, 24910387)</w:t>
      </w:r>
    </w:p>
    <w:p w14:paraId="37AD15ED" w14:textId="398D146B" w:rsidR="00DD1C27" w:rsidRPr="00A319A6" w:rsidRDefault="00DD1C27" w:rsidP="00DD1C27">
      <w:pPr>
        <w:rPr>
          <w:rFonts w:ascii="Times New Roman" w:hAnsi="Times New Roman" w:cs="Times New Roman"/>
        </w:rPr>
      </w:pPr>
      <w:r w:rsidRPr="00A319A6">
        <w:rPr>
          <w:rFonts w:ascii="Times New Roman" w:hAnsi="Times New Roman" w:cs="Times New Roman"/>
        </w:rPr>
        <w:t>data &lt;- data.frame(AllCountry, TotalCases)</w:t>
      </w:r>
    </w:p>
    <w:p w14:paraId="13135F33" w14:textId="77777777" w:rsidR="00DD1C27" w:rsidRPr="00A319A6" w:rsidRDefault="00DD1C27" w:rsidP="00DD1C27">
      <w:pPr>
        <w:rPr>
          <w:rFonts w:ascii="Times New Roman" w:hAnsi="Times New Roman" w:cs="Times New Roman"/>
        </w:rPr>
      </w:pPr>
      <w:r w:rsidRPr="00A319A6">
        <w:rPr>
          <w:rFonts w:ascii="Times New Roman" w:hAnsi="Times New Roman" w:cs="Times New Roman"/>
        </w:rPr>
        <w:t>histogram &lt;- ggplot(data, aes(x = AllCountry, y = TotalCases)) +</w:t>
      </w:r>
    </w:p>
    <w:p w14:paraId="6937EC89" w14:textId="77777777" w:rsidR="00DD1C27" w:rsidRPr="00A319A6" w:rsidRDefault="00DD1C27" w:rsidP="00DD1C27">
      <w:pPr>
        <w:rPr>
          <w:rFonts w:ascii="Times New Roman" w:hAnsi="Times New Roman" w:cs="Times New Roman"/>
        </w:rPr>
      </w:pPr>
      <w:r w:rsidRPr="00A319A6">
        <w:rPr>
          <w:rFonts w:ascii="Times New Roman" w:hAnsi="Times New Roman" w:cs="Times New Roman"/>
        </w:rPr>
        <w:t xml:space="preserve">    geom_bar(stat = "identity", fill = "blue") +</w:t>
      </w:r>
    </w:p>
    <w:p w14:paraId="7A6AC1E4" w14:textId="77777777" w:rsidR="00702758" w:rsidRDefault="00DD1C27" w:rsidP="00DD1C27">
      <w:pPr>
        <w:rPr>
          <w:rFonts w:ascii="Times New Roman" w:hAnsi="Times New Roman" w:cs="Times New Roman"/>
        </w:rPr>
      </w:pPr>
      <w:r w:rsidRPr="00A319A6">
        <w:rPr>
          <w:rFonts w:ascii="Times New Roman" w:hAnsi="Times New Roman" w:cs="Times New Roman"/>
        </w:rPr>
        <w:t xml:space="preserve">    theme(axis.text.x = element_text(angle = 45, hjust = 1))</w:t>
      </w:r>
    </w:p>
    <w:p w14:paraId="667B0812" w14:textId="01326115" w:rsidR="00DD1C27" w:rsidRPr="00A319A6" w:rsidRDefault="00DD1C27" w:rsidP="00DD1C27">
      <w:pPr>
        <w:rPr>
          <w:rFonts w:ascii="Times New Roman" w:hAnsi="Times New Roman" w:cs="Times New Roman"/>
        </w:rPr>
      </w:pPr>
      <w:r w:rsidRPr="00A319A6">
        <w:rPr>
          <w:rFonts w:ascii="Times New Roman" w:hAnsi="Times New Roman" w:cs="Times New Roman"/>
        </w:rPr>
        <w:t xml:space="preserve"> +  labs(x = "All Countries", y = "Total Number of Cases", title = "Top 10 Most Affected Countries and Worldwide: Total Number of Cases") +</w:t>
      </w:r>
    </w:p>
    <w:p w14:paraId="18F19A12" w14:textId="423764BF" w:rsidR="00DD1C27" w:rsidRPr="00A319A6" w:rsidRDefault="00DD1C27" w:rsidP="00DD1C27">
      <w:pPr>
        <w:rPr>
          <w:rFonts w:ascii="Times New Roman" w:hAnsi="Times New Roman" w:cs="Times New Roman"/>
        </w:rPr>
      </w:pPr>
      <w:r w:rsidRPr="00A319A6">
        <w:rPr>
          <w:rFonts w:ascii="Times New Roman" w:hAnsi="Times New Roman" w:cs="Times New Roman"/>
        </w:rPr>
        <w:t xml:space="preserve">    scale_y_continuous(labels = scales::comma</w:t>
      </w:r>
    </w:p>
    <w:p w14:paraId="50EE7D86" w14:textId="77777777" w:rsidR="00DA3EFC" w:rsidRPr="00A319A6" w:rsidRDefault="00DD1C27">
      <w:pPr>
        <w:rPr>
          <w:rFonts w:ascii="Times New Roman" w:hAnsi="Times New Roman" w:cs="Times New Roman"/>
          <w:noProof/>
        </w:rPr>
      </w:pPr>
      <w:r w:rsidRPr="00A319A6">
        <w:rPr>
          <w:rFonts w:ascii="Times New Roman" w:hAnsi="Times New Roman" w:cs="Times New Roman"/>
        </w:rPr>
        <w:t>print(histogram)</w:t>
      </w:r>
      <w:r w:rsidRPr="00A319A6">
        <w:rPr>
          <w:rFonts w:ascii="Times New Roman" w:hAnsi="Times New Roman" w:cs="Times New Roman"/>
          <w:noProof/>
        </w:rPr>
        <w:t xml:space="preserve"> </w:t>
      </w:r>
    </w:p>
    <w:p w14:paraId="3BF6E3D7" w14:textId="1AFC4909" w:rsidR="00DA3EFC" w:rsidRPr="00A319A6" w:rsidRDefault="00DA3EFC" w:rsidP="00DA3EFC">
      <w:pPr>
        <w:pStyle w:val="Heading3"/>
        <w:rPr>
          <w:rFonts w:ascii="Times New Roman" w:hAnsi="Times New Roman" w:cs="Times New Roman"/>
          <w:noProof/>
        </w:rPr>
      </w:pPr>
      <w:r w:rsidRPr="00A319A6">
        <w:rPr>
          <w:rFonts w:ascii="Times New Roman" w:hAnsi="Times New Roman" w:cs="Times New Roman"/>
          <w:noProof/>
        </w:rPr>
        <w:t>OUTPUT</w:t>
      </w:r>
    </w:p>
    <w:p w14:paraId="34050024" w14:textId="685264EE" w:rsidR="00065842" w:rsidRPr="00A319A6" w:rsidRDefault="00DD1C27">
      <w:pPr>
        <w:rPr>
          <w:rFonts w:ascii="Times New Roman" w:hAnsi="Times New Roman" w:cs="Times New Roman"/>
        </w:rPr>
      </w:pPr>
      <w:r w:rsidRPr="00A319A6">
        <w:rPr>
          <w:rFonts w:ascii="Times New Roman" w:hAnsi="Times New Roman" w:cs="Times New Roman"/>
          <w:noProof/>
        </w:rPr>
        <w:drawing>
          <wp:inline distT="0" distB="0" distL="0" distR="0" wp14:anchorId="42ED3494" wp14:editId="5CB6E2B7">
            <wp:extent cx="4575120" cy="2690446"/>
            <wp:effectExtent l="0" t="0" r="0" b="0"/>
            <wp:docPr id="1" name="Picture 1" descr="A graph of the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the number of countries/regions&#10;&#10;Description automatically generated"/>
                    <pic:cNvPicPr/>
                  </pic:nvPicPr>
                  <pic:blipFill>
                    <a:blip r:embed="rId10"/>
                    <a:stretch>
                      <a:fillRect/>
                    </a:stretch>
                  </pic:blipFill>
                  <pic:spPr>
                    <a:xfrm>
                      <a:off x="0" y="0"/>
                      <a:ext cx="4611371" cy="2711764"/>
                    </a:xfrm>
                    <a:prstGeom prst="rect">
                      <a:avLst/>
                    </a:prstGeom>
                  </pic:spPr>
                </pic:pic>
              </a:graphicData>
            </a:graphic>
          </wp:inline>
        </w:drawing>
      </w:r>
    </w:p>
    <w:p w14:paraId="7C0151D2" w14:textId="77777777" w:rsidR="0023006C" w:rsidRPr="00A319A6" w:rsidRDefault="00000000">
      <w:pPr>
        <w:pStyle w:val="Heading2"/>
        <w:rPr>
          <w:rFonts w:ascii="Times New Roman" w:hAnsi="Times New Roman" w:cs="Times New Roman"/>
        </w:rPr>
      </w:pPr>
      <w:r w:rsidRPr="00A319A6">
        <w:rPr>
          <w:rFonts w:ascii="Times New Roman" w:hAnsi="Times New Roman" w:cs="Times New Roman"/>
        </w:rPr>
        <w:lastRenderedPageBreak/>
        <w:t>3.2 Share of Deaths by Gender</w:t>
      </w:r>
    </w:p>
    <w:p w14:paraId="218B1BF8" w14:textId="295348B2" w:rsidR="00DA3EFC" w:rsidRPr="00A319A6" w:rsidRDefault="007E6D37" w:rsidP="00DA3EFC">
      <w:pPr>
        <w:rPr>
          <w:rFonts w:ascii="Times New Roman" w:hAnsi="Times New Roman" w:cs="Times New Roman"/>
          <w:lang w:val="en"/>
        </w:rPr>
      </w:pPr>
      <w:r w:rsidRPr="007E6D37">
        <w:rPr>
          <w:rFonts w:ascii="Times New Roman" w:hAnsi="Times New Roman" w:cs="Times New Roman"/>
          <w:lang w:val="en"/>
        </w:rPr>
        <w:t>The pie chart below is a visualization of death rates by gender. With this output, we were able to make predictions about whether gender had an impact on mortality rates due to COVID-19.</w:t>
      </w:r>
    </w:p>
    <w:p w14:paraId="4FBAFCCC" w14:textId="481AEE77" w:rsidR="00DA3EFC" w:rsidRPr="00A319A6" w:rsidRDefault="00DA3EFC" w:rsidP="00DA3EFC">
      <w:pPr>
        <w:pStyle w:val="Heading3"/>
        <w:rPr>
          <w:rFonts w:ascii="Times New Roman" w:hAnsi="Times New Roman" w:cs="Times New Roman"/>
        </w:rPr>
      </w:pPr>
      <w:r w:rsidRPr="00A319A6">
        <w:rPr>
          <w:rFonts w:ascii="Times New Roman" w:hAnsi="Times New Roman" w:cs="Times New Roman"/>
        </w:rPr>
        <w:t xml:space="preserve">USED CODE IN R </w:t>
      </w:r>
    </w:p>
    <w:p w14:paraId="08D9512F" w14:textId="77777777"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gender &lt;- c("Male", "Female")</w:t>
      </w:r>
    </w:p>
    <w:p w14:paraId="67D3C3BB" w14:textId="1553778C"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share_of_deaths &lt;- c(61.8, 38.2)</w:t>
      </w:r>
    </w:p>
    <w:p w14:paraId="4208C4B6" w14:textId="77777777"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pie(share_of_deaths, labels = NA, main = "Share of Deaths by Gender") # Etiketleri kaldır</w:t>
      </w:r>
    </w:p>
    <w:p w14:paraId="656F438C" w14:textId="77777777"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 xml:space="preserve">text(x = 1.5 * cos(2*pi*cumsum(share_of_deaths) - 0.5*pi), </w:t>
      </w:r>
    </w:p>
    <w:p w14:paraId="787F2BFF" w14:textId="77777777"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 xml:space="preserve">     y = 1.5 * sin(2*pi*cumsum(share_of_deaths) - 0.5*pi), </w:t>
      </w:r>
    </w:p>
    <w:p w14:paraId="41C7C32F" w14:textId="77777777"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 xml:space="preserve">     labels = paste0(gender, ": ", share_of_deaths, "%"), </w:t>
      </w:r>
    </w:p>
    <w:p w14:paraId="112BE063" w14:textId="490E5F04" w:rsidR="00DA3EF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 xml:space="preserve">     col = "black")</w:t>
      </w:r>
    </w:p>
    <w:p w14:paraId="20D1A8C6" w14:textId="77777777" w:rsidR="0058710C" w:rsidRPr="005A7CE7" w:rsidRDefault="0058710C" w:rsidP="0058710C">
      <w:pPr>
        <w:rPr>
          <w:rFonts w:ascii="Times New Roman" w:hAnsi="Times New Roman" w:cs="Times New Roman"/>
          <w:lang w:val="en-GB"/>
        </w:rPr>
      </w:pPr>
    </w:p>
    <w:p w14:paraId="65DA56B8" w14:textId="26446DDA" w:rsidR="00DA3EFC" w:rsidRPr="00A319A6" w:rsidRDefault="00DA3EFC" w:rsidP="0058710C">
      <w:pPr>
        <w:pStyle w:val="Heading3"/>
        <w:rPr>
          <w:rFonts w:ascii="Times New Roman" w:hAnsi="Times New Roman" w:cs="Times New Roman"/>
        </w:rPr>
      </w:pPr>
      <w:r w:rsidRPr="00A319A6">
        <w:rPr>
          <w:rFonts w:ascii="Times New Roman" w:hAnsi="Times New Roman" w:cs="Times New Roman"/>
        </w:rPr>
        <w:t>OUTPUT</w:t>
      </w:r>
    </w:p>
    <w:p w14:paraId="1C211821" w14:textId="77777777" w:rsidR="0058710C" w:rsidRPr="00A319A6" w:rsidRDefault="0058710C" w:rsidP="0058710C">
      <w:pPr>
        <w:rPr>
          <w:rFonts w:ascii="Times New Roman" w:hAnsi="Times New Roman" w:cs="Times New Roman"/>
        </w:rPr>
      </w:pPr>
    </w:p>
    <w:p w14:paraId="2D603461" w14:textId="54C687CA" w:rsidR="00DD1C27" w:rsidRPr="00A319A6" w:rsidRDefault="00DA3EFC">
      <w:pPr>
        <w:rPr>
          <w:rFonts w:ascii="Times New Roman" w:hAnsi="Times New Roman" w:cs="Times New Roman"/>
          <w:noProof/>
        </w:rPr>
      </w:pPr>
      <w:r w:rsidRPr="00A319A6">
        <w:rPr>
          <w:rFonts w:ascii="Times New Roman" w:hAnsi="Times New Roman" w:cs="Times New Roman"/>
          <w:noProof/>
        </w:rPr>
        <w:drawing>
          <wp:inline distT="0" distB="0" distL="0" distR="0" wp14:anchorId="5F542C78" wp14:editId="3B3ADA80">
            <wp:extent cx="3436829" cy="35169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rotWithShape="1">
                    <a:blip r:embed="rId11"/>
                    <a:srcRect l="13086" r="9395" b="16964"/>
                    <a:stretch/>
                  </pic:blipFill>
                  <pic:spPr bwMode="auto">
                    <a:xfrm>
                      <a:off x="0" y="0"/>
                      <a:ext cx="3437860" cy="3517978"/>
                    </a:xfrm>
                    <a:prstGeom prst="rect">
                      <a:avLst/>
                    </a:prstGeom>
                    <a:ln>
                      <a:noFill/>
                    </a:ln>
                    <a:extLst>
                      <a:ext uri="{53640926-AAD7-44D8-BBD7-CCE9431645EC}">
                        <a14:shadowObscured xmlns:a14="http://schemas.microsoft.com/office/drawing/2010/main"/>
                      </a:ext>
                    </a:extLst>
                  </pic:spPr>
                </pic:pic>
              </a:graphicData>
            </a:graphic>
          </wp:inline>
        </w:drawing>
      </w:r>
    </w:p>
    <w:p w14:paraId="5A45D500" w14:textId="101F1900" w:rsidR="0023006C" w:rsidRPr="00A319A6" w:rsidRDefault="0023006C">
      <w:pPr>
        <w:rPr>
          <w:rFonts w:ascii="Times New Roman" w:hAnsi="Times New Roman" w:cs="Times New Roman"/>
        </w:rPr>
      </w:pPr>
    </w:p>
    <w:p w14:paraId="40D3CAF7" w14:textId="77777777" w:rsidR="00065842" w:rsidRPr="00A319A6" w:rsidRDefault="00065842">
      <w:pPr>
        <w:rPr>
          <w:rFonts w:ascii="Times New Roman" w:hAnsi="Times New Roman" w:cs="Times New Roman"/>
        </w:rPr>
      </w:pPr>
    </w:p>
    <w:p w14:paraId="2542DA92" w14:textId="77777777" w:rsidR="00065842" w:rsidRPr="00A319A6" w:rsidRDefault="00065842">
      <w:pPr>
        <w:rPr>
          <w:rFonts w:ascii="Times New Roman" w:hAnsi="Times New Roman" w:cs="Times New Roman"/>
        </w:rPr>
      </w:pPr>
    </w:p>
    <w:p w14:paraId="4409458E" w14:textId="77777777" w:rsidR="0023006C" w:rsidRPr="00A319A6" w:rsidRDefault="00000000">
      <w:pPr>
        <w:pStyle w:val="Heading2"/>
        <w:rPr>
          <w:rFonts w:ascii="Times New Roman" w:hAnsi="Times New Roman" w:cs="Times New Roman"/>
        </w:rPr>
      </w:pPr>
      <w:r w:rsidRPr="00A319A6">
        <w:rPr>
          <w:rFonts w:ascii="Times New Roman" w:hAnsi="Times New Roman" w:cs="Times New Roman"/>
        </w:rPr>
        <w:t>3.3 Death Rate by Pre-existing Condition</w:t>
      </w:r>
    </w:p>
    <w:p w14:paraId="46A920B7" w14:textId="084DBF55" w:rsidR="00DA3EFC" w:rsidRPr="00A319A6" w:rsidRDefault="00DA3EFC" w:rsidP="00DA3EFC">
      <w:pPr>
        <w:rPr>
          <w:rFonts w:ascii="Times New Roman" w:hAnsi="Times New Roman" w:cs="Times New Roman"/>
        </w:rPr>
      </w:pPr>
      <w:r w:rsidRPr="00A319A6">
        <w:rPr>
          <w:rFonts w:ascii="Times New Roman" w:hAnsi="Times New Roman" w:cs="Times New Roman"/>
        </w:rPr>
        <w:br/>
        <w:t>The dataset below shows death rates by pre-existing health conditions. This analysis helps us determine which health conditions increase the risk of death associated with COVID-19. The analyzes made on this data are shown below.</w:t>
      </w:r>
    </w:p>
    <w:p w14:paraId="43172406" w14:textId="2A532688" w:rsidR="00DA3EFC" w:rsidRPr="00A319A6" w:rsidRDefault="00DA3EFC" w:rsidP="00DA3EFC">
      <w:pPr>
        <w:pStyle w:val="Heading3"/>
        <w:rPr>
          <w:rFonts w:ascii="Times New Roman" w:hAnsi="Times New Roman" w:cs="Times New Roman"/>
        </w:rPr>
      </w:pPr>
      <w:r w:rsidRPr="00A319A6">
        <w:rPr>
          <w:rFonts w:ascii="Times New Roman" w:hAnsi="Times New Roman" w:cs="Times New Roman"/>
        </w:rPr>
        <w:t>DATASET</w:t>
      </w:r>
    </w:p>
    <w:p w14:paraId="40DF0F59" w14:textId="77777777" w:rsidR="0058710C" w:rsidRPr="00A319A6" w:rsidRDefault="0058710C" w:rsidP="0058710C">
      <w:pPr>
        <w:rPr>
          <w:rFonts w:ascii="Times New Roman" w:hAnsi="Times New Roman" w:cs="Times New Roman"/>
        </w:rPr>
      </w:pPr>
    </w:p>
    <w:p w14:paraId="4E095968" w14:textId="485C942F" w:rsidR="0058710C" w:rsidRPr="00A319A6" w:rsidRDefault="00DA3EFC" w:rsidP="00065842">
      <w:pPr>
        <w:rPr>
          <w:rFonts w:ascii="Times New Roman" w:hAnsi="Times New Roman" w:cs="Times New Roman"/>
          <w:lang w:val="en-GB"/>
        </w:rPr>
      </w:pPr>
      <w:r w:rsidRPr="00A319A6">
        <w:rPr>
          <w:rFonts w:ascii="Times New Roman" w:hAnsi="Times New Roman" w:cs="Times New Roman"/>
          <w:noProof/>
          <w:lang w:val="en-GB"/>
        </w:rPr>
        <w:drawing>
          <wp:inline distT="0" distB="0" distL="0" distR="0" wp14:anchorId="4BD3CBE2" wp14:editId="480E437A">
            <wp:extent cx="3277057" cy="1352739"/>
            <wp:effectExtent l="0" t="0" r="0" b="0"/>
            <wp:docPr id="944006994"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06994" name="Picture 3" descr="A screenshot of a graph&#10;&#10;Description automatically generated"/>
                    <pic:cNvPicPr/>
                  </pic:nvPicPr>
                  <pic:blipFill>
                    <a:blip r:embed="rId12"/>
                    <a:stretch>
                      <a:fillRect/>
                    </a:stretch>
                  </pic:blipFill>
                  <pic:spPr>
                    <a:xfrm>
                      <a:off x="0" y="0"/>
                      <a:ext cx="3277057" cy="1352739"/>
                    </a:xfrm>
                    <a:prstGeom prst="rect">
                      <a:avLst/>
                    </a:prstGeom>
                  </pic:spPr>
                </pic:pic>
              </a:graphicData>
            </a:graphic>
          </wp:inline>
        </w:drawing>
      </w:r>
    </w:p>
    <w:p w14:paraId="7DD96C49" w14:textId="77777777" w:rsidR="0058710C" w:rsidRPr="00A319A6" w:rsidRDefault="0058710C" w:rsidP="00065842">
      <w:pPr>
        <w:rPr>
          <w:rFonts w:ascii="Times New Roman" w:hAnsi="Times New Roman" w:cs="Times New Roman"/>
          <w:lang w:val="en-GB"/>
        </w:rPr>
      </w:pPr>
    </w:p>
    <w:p w14:paraId="2ABB2D24" w14:textId="74D150EE" w:rsidR="00DA3EFC" w:rsidRPr="00A319A6" w:rsidRDefault="0058710C" w:rsidP="0058710C">
      <w:pPr>
        <w:pStyle w:val="Heading3"/>
        <w:rPr>
          <w:rFonts w:ascii="Times New Roman" w:hAnsi="Times New Roman" w:cs="Times New Roman"/>
          <w:lang w:val="en-GB"/>
        </w:rPr>
      </w:pPr>
      <w:r w:rsidRPr="00A319A6">
        <w:rPr>
          <w:rFonts w:ascii="Times New Roman" w:hAnsi="Times New Roman" w:cs="Times New Roman"/>
          <w:lang w:val="en-GB"/>
        </w:rPr>
        <w:t xml:space="preserve">USED CODE IN R </w:t>
      </w:r>
    </w:p>
    <w:p w14:paraId="30647C22" w14:textId="77777777"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library(ggplot2)</w:t>
      </w:r>
    </w:p>
    <w:p w14:paraId="36D8E475" w14:textId="77777777"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conditions &lt;- c("Cardiovascular disease", "Diabetes", "Chronic respiratory disease", "Hypertension", "Cancer")</w:t>
      </w:r>
    </w:p>
    <w:p w14:paraId="39C12A5B" w14:textId="77777777"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death_rates &lt;- c(13.20, 9.20, 8.00, 8.40, 7.60)</w:t>
      </w:r>
    </w:p>
    <w:p w14:paraId="443DEAE0" w14:textId="77777777"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data &lt;- data.frame(Condition = conditions, Death_Rate = death_rates)</w:t>
      </w:r>
    </w:p>
    <w:p w14:paraId="3A98BE20" w14:textId="77777777"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ggplot(data, aes(x = Condition, y = Death_Rate)) +</w:t>
      </w:r>
    </w:p>
    <w:p w14:paraId="10C2B6EE" w14:textId="77777777"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 xml:space="preserve">  geom_bar(stat = "identity", fill = "skyblue") +</w:t>
      </w:r>
    </w:p>
    <w:p w14:paraId="18F0921E" w14:textId="77777777"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 xml:space="preserve">  labs(title = "Death Rate by Pre-existing Condition",</w:t>
      </w:r>
    </w:p>
    <w:p w14:paraId="60225194" w14:textId="77777777"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 xml:space="preserve">       x = "Pre-existing Condition",</w:t>
      </w:r>
    </w:p>
    <w:p w14:paraId="1FA07BF3" w14:textId="77777777"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 xml:space="preserve">       y = "Death Rate (%)") +</w:t>
      </w:r>
    </w:p>
    <w:p w14:paraId="00A50C85" w14:textId="6ABFE34E" w:rsidR="0058710C" w:rsidRPr="00A319A6" w:rsidRDefault="0058710C" w:rsidP="0058710C">
      <w:pPr>
        <w:rPr>
          <w:rFonts w:ascii="Times New Roman" w:hAnsi="Times New Roman" w:cs="Times New Roman"/>
          <w:lang w:val="en-GB"/>
        </w:rPr>
      </w:pPr>
      <w:r w:rsidRPr="00A319A6">
        <w:rPr>
          <w:rFonts w:ascii="Times New Roman" w:hAnsi="Times New Roman" w:cs="Times New Roman"/>
          <w:lang w:val="en-GB"/>
        </w:rPr>
        <w:t xml:space="preserve">  theme(axis.text.x = element_text(angle = 45, hjust = 1))</w:t>
      </w:r>
    </w:p>
    <w:p w14:paraId="593FB2D0" w14:textId="77777777" w:rsidR="0058710C" w:rsidRPr="00A319A6" w:rsidRDefault="0058710C" w:rsidP="0058710C">
      <w:pPr>
        <w:rPr>
          <w:rFonts w:ascii="Times New Roman" w:hAnsi="Times New Roman" w:cs="Times New Roman"/>
          <w:lang w:val="en-GB"/>
        </w:rPr>
      </w:pPr>
    </w:p>
    <w:p w14:paraId="6C8979F7" w14:textId="77777777" w:rsidR="0058710C" w:rsidRPr="00A319A6" w:rsidRDefault="0058710C" w:rsidP="0058710C">
      <w:pPr>
        <w:rPr>
          <w:rFonts w:ascii="Times New Roman" w:hAnsi="Times New Roman" w:cs="Times New Roman"/>
          <w:lang w:val="en-GB"/>
        </w:rPr>
      </w:pPr>
    </w:p>
    <w:p w14:paraId="32BE2949" w14:textId="41D8E583" w:rsidR="0023006C" w:rsidRPr="00A319A6" w:rsidRDefault="0023006C">
      <w:pPr>
        <w:rPr>
          <w:rFonts w:ascii="Times New Roman" w:hAnsi="Times New Roman" w:cs="Times New Roman"/>
        </w:rPr>
      </w:pPr>
    </w:p>
    <w:p w14:paraId="2CE91039" w14:textId="76D32220" w:rsidR="0058710C" w:rsidRPr="00A319A6" w:rsidRDefault="0058710C" w:rsidP="0058710C">
      <w:pPr>
        <w:pStyle w:val="Heading3"/>
        <w:rPr>
          <w:rFonts w:ascii="Times New Roman" w:hAnsi="Times New Roman" w:cs="Times New Roman"/>
        </w:rPr>
      </w:pPr>
      <w:r w:rsidRPr="00A319A6">
        <w:rPr>
          <w:rFonts w:ascii="Times New Roman" w:hAnsi="Times New Roman" w:cs="Times New Roman"/>
        </w:rPr>
        <w:lastRenderedPageBreak/>
        <w:t>OUTPUT</w:t>
      </w:r>
    </w:p>
    <w:p w14:paraId="0668ED25" w14:textId="77777777" w:rsidR="0058710C" w:rsidRPr="00A319A6" w:rsidRDefault="0058710C" w:rsidP="0058710C">
      <w:pPr>
        <w:pStyle w:val="Heading3"/>
        <w:rPr>
          <w:rFonts w:ascii="Times New Roman" w:hAnsi="Times New Roman" w:cs="Times New Roman"/>
        </w:rPr>
      </w:pPr>
      <w:r w:rsidRPr="00A319A6">
        <w:rPr>
          <w:rFonts w:ascii="Times New Roman" w:hAnsi="Times New Roman" w:cs="Times New Roman"/>
          <w:noProof/>
        </w:rPr>
        <w:drawing>
          <wp:inline distT="0" distB="0" distL="0" distR="0" wp14:anchorId="13F0F186" wp14:editId="0524A1B5">
            <wp:extent cx="3809484" cy="3631223"/>
            <wp:effectExtent l="0" t="0" r="635" b="7620"/>
            <wp:docPr id="3" name="Picture 3" descr="A graph of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patient&#10;&#10;Description automatically generated with medium confidence"/>
                    <pic:cNvPicPr/>
                  </pic:nvPicPr>
                  <pic:blipFill>
                    <a:blip r:embed="rId13"/>
                    <a:stretch>
                      <a:fillRect/>
                    </a:stretch>
                  </pic:blipFill>
                  <pic:spPr>
                    <a:xfrm>
                      <a:off x="0" y="0"/>
                      <a:ext cx="3831357" cy="3652073"/>
                    </a:xfrm>
                    <a:prstGeom prst="rect">
                      <a:avLst/>
                    </a:prstGeom>
                  </pic:spPr>
                </pic:pic>
              </a:graphicData>
            </a:graphic>
          </wp:inline>
        </w:drawing>
      </w:r>
    </w:p>
    <w:p w14:paraId="7690D8DD" w14:textId="77777777" w:rsidR="0058710C" w:rsidRPr="00A319A6" w:rsidRDefault="0058710C" w:rsidP="0058710C">
      <w:pPr>
        <w:pStyle w:val="Heading3"/>
        <w:rPr>
          <w:rFonts w:ascii="Times New Roman" w:hAnsi="Times New Roman" w:cs="Times New Roman"/>
        </w:rPr>
      </w:pPr>
      <w:r w:rsidRPr="00A319A6">
        <w:rPr>
          <w:rFonts w:ascii="Times New Roman" w:hAnsi="Times New Roman" w:cs="Times New Roman"/>
        </w:rPr>
        <w:t>USED CODE IN R</w:t>
      </w:r>
    </w:p>
    <w:p w14:paraId="28ABECD0" w14:textId="77777777" w:rsidR="0058710C" w:rsidRPr="00A319A6" w:rsidRDefault="0058710C" w:rsidP="0058710C">
      <w:pPr>
        <w:rPr>
          <w:rFonts w:ascii="Times New Roman" w:hAnsi="Times New Roman" w:cs="Times New Roman"/>
        </w:rPr>
      </w:pPr>
      <w:r w:rsidRPr="00A319A6">
        <w:rPr>
          <w:rFonts w:ascii="Times New Roman" w:hAnsi="Times New Roman" w:cs="Times New Roman"/>
        </w:rPr>
        <w:t>library(ggplot2)</w:t>
      </w:r>
    </w:p>
    <w:p w14:paraId="28C296FF" w14:textId="77777777" w:rsidR="0058710C" w:rsidRPr="00A319A6" w:rsidRDefault="0058710C" w:rsidP="0058710C">
      <w:pPr>
        <w:rPr>
          <w:rFonts w:ascii="Times New Roman" w:hAnsi="Times New Roman" w:cs="Times New Roman"/>
        </w:rPr>
      </w:pPr>
      <w:r w:rsidRPr="00A319A6">
        <w:rPr>
          <w:rFonts w:ascii="Times New Roman" w:hAnsi="Times New Roman" w:cs="Times New Roman"/>
        </w:rPr>
        <w:t>conditions &lt;- c("Cardiovascular disease", "Diabetes", "Chronic respiratory disease", "Hypertension", "Cancer")</w:t>
      </w:r>
    </w:p>
    <w:p w14:paraId="4C2770F4" w14:textId="77777777" w:rsidR="0058710C" w:rsidRPr="00A319A6" w:rsidRDefault="0058710C" w:rsidP="0058710C">
      <w:pPr>
        <w:rPr>
          <w:rFonts w:ascii="Times New Roman" w:hAnsi="Times New Roman" w:cs="Times New Roman"/>
        </w:rPr>
      </w:pPr>
      <w:r w:rsidRPr="00A319A6">
        <w:rPr>
          <w:rFonts w:ascii="Times New Roman" w:hAnsi="Times New Roman" w:cs="Times New Roman"/>
        </w:rPr>
        <w:t>death_rates &lt;- c(13.20, 9.20, 8.00, 8.40, 7.60)</w:t>
      </w:r>
    </w:p>
    <w:p w14:paraId="4D5CE418" w14:textId="77777777" w:rsidR="0058710C" w:rsidRPr="00A319A6" w:rsidRDefault="0058710C" w:rsidP="0058710C">
      <w:pPr>
        <w:rPr>
          <w:rFonts w:ascii="Times New Roman" w:hAnsi="Times New Roman" w:cs="Times New Roman"/>
        </w:rPr>
      </w:pPr>
      <w:r w:rsidRPr="00A319A6">
        <w:rPr>
          <w:rFonts w:ascii="Times New Roman" w:hAnsi="Times New Roman" w:cs="Times New Roman"/>
        </w:rPr>
        <w:t>data &lt;- data.frame(Condition = conditions, Death_Rate = death_rates)</w:t>
      </w:r>
    </w:p>
    <w:p w14:paraId="0EE5554F" w14:textId="77777777" w:rsidR="0058710C" w:rsidRPr="00A319A6" w:rsidRDefault="0058710C" w:rsidP="0058710C">
      <w:pPr>
        <w:rPr>
          <w:rFonts w:ascii="Times New Roman" w:hAnsi="Times New Roman" w:cs="Times New Roman"/>
        </w:rPr>
      </w:pPr>
      <w:r w:rsidRPr="00A319A6">
        <w:rPr>
          <w:rFonts w:ascii="Times New Roman" w:hAnsi="Times New Roman" w:cs="Times New Roman"/>
        </w:rPr>
        <w:t>ggplot(data, aes(x = Condition, y = Death_Rate, group = 1)) +</w:t>
      </w:r>
    </w:p>
    <w:p w14:paraId="0F065FB7" w14:textId="77777777" w:rsidR="0058710C" w:rsidRPr="00A319A6" w:rsidRDefault="0058710C" w:rsidP="0058710C">
      <w:pPr>
        <w:rPr>
          <w:rFonts w:ascii="Times New Roman" w:hAnsi="Times New Roman" w:cs="Times New Roman"/>
        </w:rPr>
      </w:pPr>
      <w:r w:rsidRPr="00A319A6">
        <w:rPr>
          <w:rFonts w:ascii="Times New Roman" w:hAnsi="Times New Roman" w:cs="Times New Roman"/>
        </w:rPr>
        <w:t xml:space="preserve">  geom_line(color = "blue") +</w:t>
      </w:r>
    </w:p>
    <w:p w14:paraId="0292A2CF" w14:textId="77777777" w:rsidR="0058710C" w:rsidRPr="00A319A6" w:rsidRDefault="0058710C" w:rsidP="0058710C">
      <w:pPr>
        <w:rPr>
          <w:rFonts w:ascii="Times New Roman" w:hAnsi="Times New Roman" w:cs="Times New Roman"/>
        </w:rPr>
      </w:pPr>
      <w:r w:rsidRPr="00A319A6">
        <w:rPr>
          <w:rFonts w:ascii="Times New Roman" w:hAnsi="Times New Roman" w:cs="Times New Roman"/>
        </w:rPr>
        <w:t xml:space="preserve">  geom_point(color = "blue", size = 3) +</w:t>
      </w:r>
    </w:p>
    <w:p w14:paraId="4E7CA2EF" w14:textId="77777777" w:rsidR="0058710C" w:rsidRPr="00A319A6" w:rsidRDefault="0058710C" w:rsidP="0058710C">
      <w:pPr>
        <w:rPr>
          <w:rFonts w:ascii="Times New Roman" w:hAnsi="Times New Roman" w:cs="Times New Roman"/>
        </w:rPr>
      </w:pPr>
      <w:r w:rsidRPr="00A319A6">
        <w:rPr>
          <w:rFonts w:ascii="Times New Roman" w:hAnsi="Times New Roman" w:cs="Times New Roman"/>
        </w:rPr>
        <w:t xml:space="preserve">  labs(title = "Death Rate by Pre-existing Condition",</w:t>
      </w:r>
    </w:p>
    <w:p w14:paraId="1E838C76" w14:textId="77777777" w:rsidR="0058710C" w:rsidRPr="00A319A6" w:rsidRDefault="0058710C" w:rsidP="0058710C">
      <w:pPr>
        <w:rPr>
          <w:rFonts w:ascii="Times New Roman" w:hAnsi="Times New Roman" w:cs="Times New Roman"/>
        </w:rPr>
      </w:pPr>
      <w:r w:rsidRPr="00A319A6">
        <w:rPr>
          <w:rFonts w:ascii="Times New Roman" w:hAnsi="Times New Roman" w:cs="Times New Roman"/>
        </w:rPr>
        <w:t xml:space="preserve">       x = "Pre-existing Condition",</w:t>
      </w:r>
    </w:p>
    <w:p w14:paraId="37B048FC" w14:textId="77777777" w:rsidR="0058710C" w:rsidRPr="00A319A6" w:rsidRDefault="0058710C" w:rsidP="0058710C">
      <w:pPr>
        <w:rPr>
          <w:rFonts w:ascii="Times New Roman" w:hAnsi="Times New Roman" w:cs="Times New Roman"/>
        </w:rPr>
      </w:pPr>
      <w:r w:rsidRPr="00A319A6">
        <w:rPr>
          <w:rFonts w:ascii="Times New Roman" w:hAnsi="Times New Roman" w:cs="Times New Roman"/>
        </w:rPr>
        <w:t xml:space="preserve">       y = "Death Rate (%)") +</w:t>
      </w:r>
    </w:p>
    <w:p w14:paraId="7E67319E" w14:textId="00ECB548" w:rsidR="0058710C" w:rsidRPr="00A319A6" w:rsidRDefault="0058710C" w:rsidP="0058710C">
      <w:pPr>
        <w:rPr>
          <w:rFonts w:ascii="Times New Roman" w:hAnsi="Times New Roman" w:cs="Times New Roman"/>
        </w:rPr>
      </w:pPr>
      <w:r w:rsidRPr="00A319A6">
        <w:rPr>
          <w:rFonts w:ascii="Times New Roman" w:hAnsi="Times New Roman" w:cs="Times New Roman"/>
        </w:rPr>
        <w:t xml:space="preserve">  theme(axis.text.x = element_text(angle = 45, hjust = 1))</w:t>
      </w:r>
    </w:p>
    <w:p w14:paraId="742FB01C" w14:textId="77777777" w:rsidR="0058710C" w:rsidRPr="00A319A6" w:rsidRDefault="0058710C" w:rsidP="0058710C">
      <w:pPr>
        <w:rPr>
          <w:rFonts w:ascii="Times New Roman" w:hAnsi="Times New Roman" w:cs="Times New Roman"/>
        </w:rPr>
      </w:pPr>
    </w:p>
    <w:p w14:paraId="3B90A573" w14:textId="034AC90E" w:rsidR="0058710C" w:rsidRPr="00A319A6" w:rsidRDefault="0058710C" w:rsidP="0058710C">
      <w:pPr>
        <w:pStyle w:val="Heading3"/>
        <w:rPr>
          <w:rFonts w:ascii="Times New Roman" w:hAnsi="Times New Roman" w:cs="Times New Roman"/>
        </w:rPr>
      </w:pPr>
      <w:r w:rsidRPr="00A319A6">
        <w:rPr>
          <w:rFonts w:ascii="Times New Roman" w:hAnsi="Times New Roman" w:cs="Times New Roman"/>
        </w:rPr>
        <w:lastRenderedPageBreak/>
        <w:t>OUTPUT</w:t>
      </w:r>
    </w:p>
    <w:p w14:paraId="76A9A141" w14:textId="025E4BDC" w:rsidR="0058710C" w:rsidRPr="00A319A6" w:rsidRDefault="0058710C" w:rsidP="0058710C">
      <w:pPr>
        <w:pStyle w:val="Heading3"/>
        <w:rPr>
          <w:rFonts w:ascii="Times New Roman" w:hAnsi="Times New Roman" w:cs="Times New Roman"/>
        </w:rPr>
      </w:pPr>
      <w:r w:rsidRPr="00A319A6">
        <w:rPr>
          <w:rFonts w:ascii="Times New Roman" w:hAnsi="Times New Roman" w:cs="Times New Roman"/>
          <w:noProof/>
        </w:rPr>
        <w:drawing>
          <wp:inline distT="0" distB="0" distL="0" distR="0" wp14:anchorId="08733C70" wp14:editId="2A5A8C96">
            <wp:extent cx="3593418" cy="2945423"/>
            <wp:effectExtent l="0" t="0" r="7620" b="7620"/>
            <wp:docPr id="4" name="Picture 4"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blue dots and a line&#10;&#10;Description automatically generated"/>
                    <pic:cNvPicPr/>
                  </pic:nvPicPr>
                  <pic:blipFill>
                    <a:blip r:embed="rId14"/>
                    <a:stretch>
                      <a:fillRect/>
                    </a:stretch>
                  </pic:blipFill>
                  <pic:spPr>
                    <a:xfrm>
                      <a:off x="0" y="0"/>
                      <a:ext cx="3600298" cy="2951062"/>
                    </a:xfrm>
                    <a:prstGeom prst="rect">
                      <a:avLst/>
                    </a:prstGeom>
                  </pic:spPr>
                </pic:pic>
              </a:graphicData>
            </a:graphic>
          </wp:inline>
        </w:drawing>
      </w:r>
    </w:p>
    <w:p w14:paraId="4442A10C" w14:textId="0B51EC27" w:rsidR="0023006C" w:rsidRPr="00A319A6" w:rsidRDefault="0023006C" w:rsidP="0058710C">
      <w:pPr>
        <w:pStyle w:val="Heading3"/>
        <w:rPr>
          <w:rFonts w:ascii="Times New Roman" w:hAnsi="Times New Roman" w:cs="Times New Roman"/>
        </w:rPr>
      </w:pPr>
    </w:p>
    <w:p w14:paraId="4B2926CB" w14:textId="77777777" w:rsidR="0023006C" w:rsidRPr="00A319A6" w:rsidRDefault="00000000">
      <w:pPr>
        <w:pStyle w:val="Heading2"/>
        <w:rPr>
          <w:rFonts w:ascii="Times New Roman" w:hAnsi="Times New Roman" w:cs="Times New Roman"/>
        </w:rPr>
      </w:pPr>
      <w:r w:rsidRPr="00A319A6">
        <w:rPr>
          <w:rFonts w:ascii="Times New Roman" w:hAnsi="Times New Roman" w:cs="Times New Roman"/>
        </w:rPr>
        <w:t>3.4 Total COVID-19 Cases in Italy</w:t>
      </w:r>
    </w:p>
    <w:p w14:paraId="7854D9D1" w14:textId="4D59A902" w:rsidR="00281E9F" w:rsidRPr="00A319A6" w:rsidRDefault="00702758" w:rsidP="00281E9F">
      <w:pPr>
        <w:rPr>
          <w:rFonts w:ascii="Times New Roman" w:hAnsi="Times New Roman" w:cs="Times New Roman"/>
          <w:lang w:val="en"/>
        </w:rPr>
      </w:pPr>
      <w:r w:rsidRPr="00702758">
        <w:rPr>
          <w:rFonts w:ascii="Times New Roman" w:hAnsi="Times New Roman" w:cs="Times New Roman"/>
          <w:lang w:val="en"/>
        </w:rPr>
        <w:t>The graphic below illustrates the number of Covid-19 instances in Italy throughout the period of full lockdown. This output displays the number of cases and trends over time for Italy's 56-day full lockdown, one of the countries hardest hit by the pandemic. This chart of cases from March 9, 2020 to May 4, 2020 helped us comprehend the effects of the entire lockdown.</w:t>
      </w:r>
    </w:p>
    <w:p w14:paraId="74CE2170" w14:textId="6538BE50" w:rsidR="00281E9F" w:rsidRPr="00A319A6" w:rsidRDefault="00281E9F" w:rsidP="00281E9F">
      <w:pPr>
        <w:rPr>
          <w:rFonts w:ascii="Times New Roman" w:hAnsi="Times New Roman" w:cs="Times New Roman"/>
          <w:lang w:val="en"/>
        </w:rPr>
      </w:pPr>
      <w:r w:rsidRPr="00A319A6">
        <w:rPr>
          <w:rFonts w:ascii="Times New Roman" w:hAnsi="Times New Roman" w:cs="Times New Roman"/>
          <w:noProof/>
          <w:lang w:val="en"/>
        </w:rPr>
        <w:drawing>
          <wp:inline distT="0" distB="0" distL="0" distR="0" wp14:anchorId="4CE9EFDC" wp14:editId="2BFE7E95">
            <wp:extent cx="3700656" cy="3033346"/>
            <wp:effectExtent l="0" t="0" r="0" b="0"/>
            <wp:docPr id="1542462166" name="Picture 6" descr="A graph of covid-19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62166" name="Picture 6" descr="A graph of covid-19 cases&#10;&#10;Description automatically generated"/>
                    <pic:cNvPicPr/>
                  </pic:nvPicPr>
                  <pic:blipFill>
                    <a:blip r:embed="rId15"/>
                    <a:stretch>
                      <a:fillRect/>
                    </a:stretch>
                  </pic:blipFill>
                  <pic:spPr>
                    <a:xfrm>
                      <a:off x="0" y="0"/>
                      <a:ext cx="3705531" cy="3037342"/>
                    </a:xfrm>
                    <a:prstGeom prst="rect">
                      <a:avLst/>
                    </a:prstGeom>
                  </pic:spPr>
                </pic:pic>
              </a:graphicData>
            </a:graphic>
          </wp:inline>
        </w:drawing>
      </w:r>
    </w:p>
    <w:p w14:paraId="607BA17B" w14:textId="421F0034" w:rsidR="00281E9F" w:rsidRPr="00281E9F" w:rsidRDefault="00281E9F" w:rsidP="00281E9F">
      <w:pPr>
        <w:rPr>
          <w:rFonts w:ascii="Times New Roman" w:hAnsi="Times New Roman" w:cs="Times New Roman"/>
          <w:lang w:val="en-GB"/>
        </w:rPr>
      </w:pPr>
      <w:r w:rsidRPr="00A319A6">
        <w:rPr>
          <w:rFonts w:ascii="Times New Roman" w:hAnsi="Times New Roman" w:cs="Times New Roman"/>
          <w:noProof/>
          <w:lang w:val="en-GB"/>
        </w:rPr>
        <w:lastRenderedPageBreak/>
        <w:drawing>
          <wp:inline distT="0" distB="0" distL="0" distR="0" wp14:anchorId="3A579B84" wp14:editId="71378F41">
            <wp:extent cx="4805490" cy="3938954"/>
            <wp:effectExtent l="0" t="0" r="0" b="4445"/>
            <wp:docPr id="1934804317" name="Picture 5" descr="A graph of a number of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04317" name="Picture 5" descr="A graph of a number of cases&#10;&#10;Description automatically generated"/>
                    <pic:cNvPicPr/>
                  </pic:nvPicPr>
                  <pic:blipFill>
                    <a:blip r:embed="rId16"/>
                    <a:stretch>
                      <a:fillRect/>
                    </a:stretch>
                  </pic:blipFill>
                  <pic:spPr>
                    <a:xfrm>
                      <a:off x="0" y="0"/>
                      <a:ext cx="4811281" cy="3943700"/>
                    </a:xfrm>
                    <a:prstGeom prst="rect">
                      <a:avLst/>
                    </a:prstGeom>
                  </pic:spPr>
                </pic:pic>
              </a:graphicData>
            </a:graphic>
          </wp:inline>
        </w:drawing>
      </w:r>
    </w:p>
    <w:p w14:paraId="275EB1AC" w14:textId="7812EA6A" w:rsidR="0023006C" w:rsidRPr="00A319A6" w:rsidRDefault="00BD50B0">
      <w:pPr>
        <w:rPr>
          <w:rFonts w:ascii="Times New Roman" w:hAnsi="Times New Roman" w:cs="Times New Roman"/>
        </w:rPr>
      </w:pPr>
      <w:r w:rsidRPr="00440CEC">
        <w:rPr>
          <w:rStyle w:val="Heading4Char"/>
          <w:rFonts w:ascii="Times New Roman" w:hAnsi="Times New Roman" w:cs="Times New Roman"/>
        </w:rPr>
        <w:t>CONCLUSION:</w:t>
      </w:r>
      <w:r>
        <w:rPr>
          <w:rFonts w:ascii="Times New Roman" w:hAnsi="Times New Roman" w:cs="Times New Roman"/>
        </w:rPr>
        <w:t xml:space="preserve"> </w:t>
      </w:r>
      <w:r w:rsidR="00A319A6" w:rsidRPr="00A319A6">
        <w:rPr>
          <w:rFonts w:ascii="Times New Roman" w:hAnsi="Times New Roman" w:cs="Times New Roman"/>
        </w:rPr>
        <w:t>As can be seen in the graph, the fifty-six-day full closure did not make a noticeable difference, however, as it can be seen, the number of cases increased more.</w:t>
      </w:r>
    </w:p>
    <w:p w14:paraId="648F397F" w14:textId="659D970C" w:rsidR="00281E9F" w:rsidRPr="00A319A6" w:rsidRDefault="00000000" w:rsidP="00281E9F">
      <w:pPr>
        <w:pStyle w:val="Heading1"/>
        <w:rPr>
          <w:rFonts w:ascii="Times New Roman" w:hAnsi="Times New Roman" w:cs="Times New Roman"/>
        </w:rPr>
      </w:pPr>
      <w:r w:rsidRPr="00A319A6">
        <w:rPr>
          <w:rFonts w:ascii="Times New Roman" w:hAnsi="Times New Roman" w:cs="Times New Roman"/>
        </w:rPr>
        <w:t>4. Normality Tests</w:t>
      </w:r>
    </w:p>
    <w:p w14:paraId="340762B1" w14:textId="00CDA972" w:rsidR="00281E9F" w:rsidRPr="00A319A6" w:rsidRDefault="00702758" w:rsidP="00281E9F">
      <w:pPr>
        <w:rPr>
          <w:rFonts w:ascii="Times New Roman" w:hAnsi="Times New Roman" w:cs="Times New Roman"/>
          <w:lang w:val="en-GB"/>
        </w:rPr>
      </w:pPr>
      <w:r w:rsidRPr="00702758">
        <w:rPr>
          <w:rFonts w:ascii="Times New Roman" w:hAnsi="Times New Roman" w:cs="Times New Roman"/>
          <w:lang w:val="en"/>
        </w:rPr>
        <w:t>According to the normality test results, we tried to interpret whether the data conformed to normal distribution. We used the following R codes for normality tests and obtained the following outputs.</w:t>
      </w:r>
    </w:p>
    <w:p w14:paraId="1AF9D765" w14:textId="77777777" w:rsidR="00BD50B0" w:rsidRDefault="00281E9F">
      <w:pPr>
        <w:rPr>
          <w:rFonts w:ascii="Times New Roman" w:hAnsi="Times New Roman" w:cs="Times New Roman"/>
        </w:rPr>
      </w:pPr>
      <w:r w:rsidRPr="00A319A6">
        <w:rPr>
          <w:rStyle w:val="Heading3Char"/>
          <w:rFonts w:ascii="Times New Roman" w:hAnsi="Times New Roman" w:cs="Times New Roman"/>
        </w:rPr>
        <w:t>USED CODE IN R</w:t>
      </w:r>
      <w:r w:rsidRPr="00A319A6">
        <w:rPr>
          <w:rFonts w:ascii="Times New Roman" w:hAnsi="Times New Roman" w:cs="Times New Roman"/>
        </w:rPr>
        <w:t xml:space="preserve"> </w:t>
      </w:r>
      <w:r w:rsidR="00000000" w:rsidRPr="00A319A6">
        <w:rPr>
          <w:rFonts w:ascii="Times New Roman" w:hAnsi="Times New Roman" w:cs="Times New Roman"/>
        </w:rPr>
        <w:br/>
        <w:t xml:space="preserve">    shapiro.test(total_stats_data$Total_Cases)</w:t>
      </w:r>
      <w:r w:rsidR="00000000" w:rsidRPr="00A319A6">
        <w:rPr>
          <w:rFonts w:ascii="Times New Roman" w:hAnsi="Times New Roman" w:cs="Times New Roman"/>
        </w:rPr>
        <w:br/>
        <w:t xml:space="preserve">    shapiro.test(italy_data$Total_Cases)</w:t>
      </w:r>
      <w:r w:rsidR="00000000" w:rsidRPr="00A319A6">
        <w:rPr>
          <w:rFonts w:ascii="Times New Roman" w:hAnsi="Times New Roman" w:cs="Times New Roman"/>
        </w:rPr>
        <w:br/>
        <w:t xml:space="preserve">    </w:t>
      </w:r>
    </w:p>
    <w:p w14:paraId="58F4141C" w14:textId="63A9B5AC" w:rsidR="00BD50B0" w:rsidRDefault="00BD50B0" w:rsidP="00BD50B0">
      <w:pPr>
        <w:rPr>
          <w:rStyle w:val="Heading3Char"/>
        </w:rPr>
      </w:pPr>
      <w:r w:rsidRPr="00BD50B0">
        <w:rPr>
          <w:rStyle w:val="Heading3Char"/>
        </w:rPr>
        <w:t>OUTPUT</w:t>
      </w:r>
    </w:p>
    <w:p w14:paraId="201C5E9D" w14:textId="77777777" w:rsidR="00BD50B0" w:rsidRDefault="00BD50B0" w:rsidP="00BD50B0">
      <w:pPr>
        <w:rPr>
          <w:rFonts w:ascii="Times New Roman" w:hAnsi="Times New Roman" w:cs="Times New Roman"/>
          <w:lang w:val="en"/>
        </w:rPr>
      </w:pPr>
      <w:r>
        <w:rPr>
          <w:rFonts w:ascii="Times New Roman" w:hAnsi="Times New Roman" w:cs="Times New Roman"/>
          <w:lang w:val="en"/>
        </w:rPr>
        <w:t>TotalCases:</w:t>
      </w:r>
    </w:p>
    <w:p w14:paraId="3555D237" w14:textId="2604C593" w:rsidR="00BD50B0" w:rsidRPr="00BD50B0" w:rsidRDefault="00BD50B0" w:rsidP="00BD50B0">
      <w:pPr>
        <w:rPr>
          <w:rFonts w:ascii="Times New Roman" w:hAnsi="Times New Roman" w:cs="Times New Roman"/>
          <w:lang w:val="en"/>
        </w:rPr>
      </w:pPr>
      <w:r w:rsidRPr="00BD50B0">
        <w:rPr>
          <w:rFonts w:ascii="Times New Roman" w:hAnsi="Times New Roman" w:cs="Times New Roman"/>
          <w:lang w:val="en"/>
        </w:rPr>
        <w:t>Test Statistic: 0.3167</w:t>
      </w:r>
    </w:p>
    <w:p w14:paraId="386E68CA" w14:textId="77777777" w:rsidR="00BD50B0" w:rsidRPr="00BD50B0" w:rsidRDefault="00BD50B0" w:rsidP="00BD50B0">
      <w:pPr>
        <w:rPr>
          <w:rFonts w:ascii="Times New Roman" w:hAnsi="Times New Roman" w:cs="Times New Roman"/>
          <w:lang w:val="en"/>
        </w:rPr>
      </w:pPr>
      <w:r w:rsidRPr="00BD50B0">
        <w:rPr>
          <w:rFonts w:ascii="Times New Roman" w:hAnsi="Times New Roman" w:cs="Times New Roman"/>
          <w:lang w:val="en"/>
        </w:rPr>
        <w:t>p-value: 2.52e-28</w:t>
      </w:r>
    </w:p>
    <w:p w14:paraId="110E201B" w14:textId="5879AB45" w:rsidR="00BD50B0" w:rsidRPr="00BD50B0" w:rsidRDefault="00BD50B0" w:rsidP="00BD50B0">
      <w:pPr>
        <w:rPr>
          <w:rFonts w:ascii="Times New Roman" w:hAnsi="Times New Roman" w:cs="Times New Roman"/>
          <w:lang w:val="en"/>
        </w:rPr>
      </w:pPr>
      <w:r w:rsidRPr="00BD50B0">
        <w:rPr>
          <w:rFonts w:ascii="Times New Roman" w:hAnsi="Times New Roman" w:cs="Times New Roman"/>
          <w:lang w:val="en"/>
        </w:rPr>
        <w:t>TotalDeaths:</w:t>
      </w:r>
    </w:p>
    <w:p w14:paraId="579057B5" w14:textId="77777777" w:rsidR="00BD50B0" w:rsidRPr="00BD50B0" w:rsidRDefault="00BD50B0" w:rsidP="00BD50B0">
      <w:pPr>
        <w:rPr>
          <w:rFonts w:ascii="Times New Roman" w:hAnsi="Times New Roman" w:cs="Times New Roman"/>
          <w:lang w:val="en"/>
        </w:rPr>
      </w:pPr>
      <w:r w:rsidRPr="00BD50B0">
        <w:rPr>
          <w:rFonts w:ascii="Times New Roman" w:hAnsi="Times New Roman" w:cs="Times New Roman"/>
          <w:lang w:val="en"/>
        </w:rPr>
        <w:lastRenderedPageBreak/>
        <w:t>Test Statistic: 0.2513</w:t>
      </w:r>
    </w:p>
    <w:p w14:paraId="5781A633" w14:textId="77777777" w:rsidR="00BD50B0" w:rsidRPr="00BD50B0" w:rsidRDefault="00BD50B0" w:rsidP="00BD50B0">
      <w:pPr>
        <w:rPr>
          <w:rFonts w:ascii="Times New Roman" w:hAnsi="Times New Roman" w:cs="Times New Roman"/>
          <w:lang w:val="en"/>
        </w:rPr>
      </w:pPr>
      <w:r w:rsidRPr="00BD50B0">
        <w:rPr>
          <w:rFonts w:ascii="Times New Roman" w:hAnsi="Times New Roman" w:cs="Times New Roman"/>
          <w:lang w:val="en"/>
        </w:rPr>
        <w:t>p-value: 2.36e-29</w:t>
      </w:r>
    </w:p>
    <w:p w14:paraId="4551A486" w14:textId="4EAC64F6" w:rsidR="00BD50B0" w:rsidRPr="00BD50B0" w:rsidRDefault="00BD50B0" w:rsidP="00BD50B0">
      <w:pPr>
        <w:rPr>
          <w:rFonts w:ascii="Times New Roman" w:hAnsi="Times New Roman" w:cs="Times New Roman"/>
          <w:lang w:val="en"/>
        </w:rPr>
      </w:pPr>
      <w:r w:rsidRPr="00BD50B0">
        <w:rPr>
          <w:rFonts w:ascii="Times New Roman" w:hAnsi="Times New Roman" w:cs="Times New Roman"/>
          <w:lang w:val="en"/>
        </w:rPr>
        <w:t>TotalTests :</w:t>
      </w:r>
    </w:p>
    <w:p w14:paraId="68218238" w14:textId="77777777" w:rsidR="00BD50B0" w:rsidRPr="00BD50B0" w:rsidRDefault="00BD50B0" w:rsidP="00BD50B0">
      <w:pPr>
        <w:rPr>
          <w:rFonts w:ascii="Times New Roman" w:hAnsi="Times New Roman" w:cs="Times New Roman"/>
          <w:lang w:val="en"/>
        </w:rPr>
      </w:pPr>
      <w:r w:rsidRPr="00BD50B0">
        <w:rPr>
          <w:rFonts w:ascii="Times New Roman" w:hAnsi="Times New Roman" w:cs="Times New Roman"/>
          <w:lang w:val="en"/>
        </w:rPr>
        <w:t>Test Statistic: 0.2677</w:t>
      </w:r>
    </w:p>
    <w:p w14:paraId="688D7A81" w14:textId="77777777" w:rsidR="00BD50B0" w:rsidRPr="00BD50B0" w:rsidRDefault="00BD50B0" w:rsidP="00BD50B0">
      <w:pPr>
        <w:rPr>
          <w:rFonts w:ascii="Times New Roman" w:hAnsi="Times New Roman" w:cs="Times New Roman"/>
          <w:lang w:val="en"/>
        </w:rPr>
      </w:pPr>
      <w:r w:rsidRPr="00BD50B0">
        <w:rPr>
          <w:rFonts w:ascii="Times New Roman" w:hAnsi="Times New Roman" w:cs="Times New Roman"/>
          <w:lang w:val="en"/>
        </w:rPr>
        <w:t>p-value: 4.21e-29</w:t>
      </w:r>
    </w:p>
    <w:p w14:paraId="4F3A6F63" w14:textId="46AA049D" w:rsidR="00BD50B0" w:rsidRPr="00BD50B0" w:rsidRDefault="00BD50B0" w:rsidP="00BD50B0">
      <w:pPr>
        <w:rPr>
          <w:rFonts w:ascii="Times New Roman" w:hAnsi="Times New Roman" w:cs="Times New Roman"/>
          <w:lang w:val="en"/>
        </w:rPr>
      </w:pPr>
      <w:r w:rsidRPr="00BD50B0">
        <w:rPr>
          <w:rFonts w:ascii="Times New Roman" w:hAnsi="Times New Roman" w:cs="Times New Roman"/>
          <w:lang w:val="en"/>
        </w:rPr>
        <w:t>Population:</w:t>
      </w:r>
    </w:p>
    <w:p w14:paraId="0FD002CF" w14:textId="77777777" w:rsidR="00BD50B0" w:rsidRPr="00BD50B0" w:rsidRDefault="00BD50B0" w:rsidP="00BD50B0">
      <w:pPr>
        <w:rPr>
          <w:rFonts w:ascii="Times New Roman" w:hAnsi="Times New Roman" w:cs="Times New Roman"/>
          <w:lang w:val="en"/>
        </w:rPr>
      </w:pPr>
      <w:r w:rsidRPr="00BD50B0">
        <w:rPr>
          <w:rFonts w:ascii="Times New Roman" w:hAnsi="Times New Roman" w:cs="Times New Roman"/>
          <w:lang w:val="en"/>
        </w:rPr>
        <w:t>Test Statistic: 0.2144</w:t>
      </w:r>
    </w:p>
    <w:p w14:paraId="3A086A82" w14:textId="77777777" w:rsidR="00BD50B0" w:rsidRPr="00BD50B0" w:rsidRDefault="00BD50B0" w:rsidP="00BD50B0">
      <w:pPr>
        <w:rPr>
          <w:rFonts w:ascii="Times New Roman" w:hAnsi="Times New Roman" w:cs="Times New Roman"/>
          <w:lang w:val="en"/>
        </w:rPr>
      </w:pPr>
      <w:r w:rsidRPr="00BD50B0">
        <w:rPr>
          <w:rFonts w:ascii="Times New Roman" w:hAnsi="Times New Roman" w:cs="Times New Roman"/>
          <w:lang w:val="en"/>
        </w:rPr>
        <w:t>p-value: 6.68e-30</w:t>
      </w:r>
    </w:p>
    <w:p w14:paraId="7173D25E" w14:textId="48137D0A" w:rsidR="00D80785" w:rsidRPr="00BD50B0" w:rsidRDefault="00440CEC" w:rsidP="00BD50B0">
      <w:pPr>
        <w:rPr>
          <w:rFonts w:ascii="Times New Roman" w:hAnsi="Times New Roman" w:cs="Times New Roman"/>
          <w:lang w:val="en-GB"/>
        </w:rPr>
      </w:pPr>
      <w:r w:rsidRPr="00440CEC">
        <w:rPr>
          <w:rStyle w:val="Heading4Char"/>
          <w:rFonts w:ascii="Times New Roman" w:hAnsi="Times New Roman" w:cs="Times New Roman"/>
        </w:rPr>
        <w:t>CONCLUSION:</w:t>
      </w:r>
      <w:r>
        <w:rPr>
          <w:rFonts w:ascii="Times New Roman" w:hAnsi="Times New Roman" w:cs="Times New Roman"/>
          <w:lang w:val="en"/>
        </w:rPr>
        <w:t xml:space="preserve"> </w:t>
      </w:r>
      <w:r w:rsidR="00326229" w:rsidRPr="00326229">
        <w:rPr>
          <w:rFonts w:ascii="Times New Roman" w:hAnsi="Times New Roman" w:cs="Times New Roman"/>
        </w:rPr>
        <w:t>Normality tests were important in determining whether the data were suitable for statistical analysis. We preferred the Shapiro-Wilk test to ensure that the data followed a normal distribution. Looking at the results we obtained, we concluded that these variables did not have a normal distribution because we saw that the p values ​​of each variable were very small.</w:t>
      </w:r>
    </w:p>
    <w:p w14:paraId="70D6CF82" w14:textId="388F6DCB" w:rsidR="0023006C" w:rsidRPr="00A319A6" w:rsidRDefault="00000000">
      <w:pPr>
        <w:pStyle w:val="Heading1"/>
        <w:rPr>
          <w:rFonts w:ascii="Times New Roman" w:hAnsi="Times New Roman" w:cs="Times New Roman"/>
        </w:rPr>
      </w:pPr>
      <w:r w:rsidRPr="00A319A6">
        <w:rPr>
          <w:rFonts w:ascii="Times New Roman" w:hAnsi="Times New Roman" w:cs="Times New Roman"/>
        </w:rPr>
        <w:t>5. Point Estimations and Confidence Intervals</w:t>
      </w:r>
    </w:p>
    <w:p w14:paraId="2FB11094" w14:textId="3529BC6F" w:rsidR="00BD50B0" w:rsidRPr="00440CEC" w:rsidRDefault="00326229" w:rsidP="00281E9F">
      <w:pPr>
        <w:rPr>
          <w:rFonts w:ascii="Times New Roman" w:hAnsi="Times New Roman" w:cs="Times New Roman"/>
          <w:lang w:val="en"/>
        </w:rPr>
      </w:pPr>
      <w:r w:rsidRPr="00326229">
        <w:rPr>
          <w:rFonts w:ascii="Times New Roman" w:hAnsi="Times New Roman" w:cs="Times New Roman"/>
          <w:lang w:val="en"/>
        </w:rPr>
        <w:t>Confidence intervals were important to us as they showed whether the average number of cases was within a certain confidence interval. We believe that by calculating the mean value of the data and assigning a 95% confidence interval, we have obtained a reliable estimate of the average number of cases.</w:t>
      </w:r>
    </w:p>
    <w:p w14:paraId="4E171234" w14:textId="77777777" w:rsidR="00BD50B0" w:rsidRPr="00BD50B0" w:rsidRDefault="00281E9F">
      <w:pPr>
        <w:rPr>
          <w:rFonts w:ascii="Times New Roman" w:hAnsi="Times New Roman" w:cs="Times New Roman"/>
        </w:rPr>
      </w:pPr>
      <w:r w:rsidRPr="00A319A6">
        <w:rPr>
          <w:rStyle w:val="Heading3Char"/>
          <w:rFonts w:ascii="Times New Roman" w:hAnsi="Times New Roman" w:cs="Times New Roman"/>
        </w:rPr>
        <w:t>USED CODE IN R</w:t>
      </w:r>
      <w:r w:rsidR="00000000" w:rsidRPr="00A319A6">
        <w:rPr>
          <w:rFonts w:ascii="Times New Roman" w:hAnsi="Times New Roman" w:cs="Times New Roman"/>
        </w:rPr>
        <w:br/>
        <w:t xml:space="preserve">    mean_cases &lt;- mean(total_stats_data$Total_Cases)</w:t>
      </w:r>
      <w:r w:rsidR="00000000" w:rsidRPr="00A319A6">
        <w:rPr>
          <w:rFonts w:ascii="Times New Roman" w:hAnsi="Times New Roman" w:cs="Times New Roman"/>
        </w:rPr>
        <w:br/>
        <w:t xml:space="preserve">    std_cases &lt;- sd(total_stats_data$Total_Cases)</w:t>
      </w:r>
      <w:r w:rsidR="00000000" w:rsidRPr="00A319A6">
        <w:rPr>
          <w:rFonts w:ascii="Times New Roman" w:hAnsi="Times New Roman" w:cs="Times New Roman"/>
        </w:rPr>
        <w:br/>
        <w:t xml:space="preserve">    n &lt;- nrow(total_stats_data)</w:t>
      </w:r>
      <w:r w:rsidR="00000000" w:rsidRPr="00A319A6">
        <w:rPr>
          <w:rFonts w:ascii="Times New Roman" w:hAnsi="Times New Roman" w:cs="Times New Roman"/>
        </w:rPr>
        <w:br/>
        <w:t xml:space="preserve">    error &lt;- qnorm(0.975) * std_cases / sqrt(n)</w:t>
      </w:r>
      <w:r w:rsidR="00000000" w:rsidRPr="00A319A6">
        <w:rPr>
          <w:rFonts w:ascii="Times New Roman" w:hAnsi="Times New Roman" w:cs="Times New Roman"/>
        </w:rPr>
        <w:br/>
        <w:t xml:space="preserve">    left &lt;- mean_cases - error</w:t>
      </w:r>
      <w:r w:rsidR="00000000" w:rsidRPr="00A319A6">
        <w:rPr>
          <w:rFonts w:ascii="Times New Roman" w:hAnsi="Times New Roman" w:cs="Times New Roman"/>
        </w:rPr>
        <w:br/>
        <w:t xml:space="preserve">    right &lt;- mean_cases + error</w:t>
      </w:r>
      <w:r w:rsidR="00000000" w:rsidRPr="00A319A6">
        <w:rPr>
          <w:rFonts w:ascii="Times New Roman" w:hAnsi="Times New Roman" w:cs="Times New Roman"/>
        </w:rPr>
        <w:br/>
        <w:t xml:space="preserve">    c(left, right)</w:t>
      </w:r>
      <w:r w:rsidR="00000000" w:rsidRPr="00A319A6">
        <w:rPr>
          <w:rFonts w:ascii="Times New Roman" w:hAnsi="Times New Roman" w:cs="Times New Roman"/>
        </w:rPr>
        <w:br/>
        <w:t xml:space="preserve"> </w:t>
      </w:r>
    </w:p>
    <w:p w14:paraId="53C3258B" w14:textId="5D003066" w:rsidR="00BD50B0" w:rsidRPr="00BD50B0" w:rsidRDefault="00BD50B0" w:rsidP="00BD50B0">
      <w:pPr>
        <w:pStyle w:val="NoSpacing"/>
        <w:rPr>
          <w:rFonts w:ascii="Times New Roman" w:hAnsi="Times New Roman" w:cs="Times New Roman"/>
        </w:rPr>
      </w:pPr>
      <w:r w:rsidRPr="00BD50B0">
        <w:rPr>
          <w:rStyle w:val="Heading3Char"/>
          <w:rFonts w:ascii="Times New Roman" w:hAnsi="Times New Roman" w:cs="Times New Roman"/>
        </w:rPr>
        <w:t>OUTPUT:</w:t>
      </w:r>
      <w:r w:rsidR="00000000" w:rsidRPr="00BD50B0">
        <w:rPr>
          <w:rFonts w:ascii="Times New Roman" w:hAnsi="Times New Roman" w:cs="Times New Roman"/>
        </w:rPr>
        <w:br/>
        <w:t xml:space="preserve">   </w:t>
      </w:r>
      <w:r w:rsidRPr="00BD50B0">
        <w:rPr>
          <w:rFonts w:ascii="Times New Roman" w:hAnsi="Times New Roman" w:cs="Times New Roman"/>
        </w:rPr>
        <w:t>Left limit: 1766808.22</w:t>
      </w:r>
    </w:p>
    <w:p w14:paraId="42F41B8B" w14:textId="29D17FF6" w:rsidR="00BD50B0" w:rsidRDefault="00BD50B0" w:rsidP="00BD50B0">
      <w:pPr>
        <w:spacing w:line="240" w:lineRule="auto"/>
        <w:rPr>
          <w:rFonts w:ascii="Times New Roman" w:hAnsi="Times New Roman" w:cs="Times New Roman"/>
          <w:lang w:val="en"/>
        </w:rPr>
      </w:pPr>
      <w:r w:rsidRPr="00BD50B0">
        <w:rPr>
          <w:rFonts w:ascii="Times New Roman" w:hAnsi="Times New Roman" w:cs="Times New Roman"/>
          <w:lang w:val="en"/>
        </w:rPr>
        <w:t xml:space="preserve">   </w:t>
      </w:r>
      <w:r w:rsidRPr="00BD50B0">
        <w:rPr>
          <w:rFonts w:ascii="Times New Roman" w:hAnsi="Times New Roman" w:cs="Times New Roman"/>
          <w:lang w:val="en"/>
        </w:rPr>
        <w:t>Right limit: 4384993.97</w:t>
      </w:r>
    </w:p>
    <w:p w14:paraId="1A80D561" w14:textId="77777777" w:rsidR="00BD50B0" w:rsidRDefault="00BD50B0" w:rsidP="00BD50B0">
      <w:pPr>
        <w:spacing w:line="240" w:lineRule="auto"/>
        <w:rPr>
          <w:rFonts w:ascii="Times New Roman" w:hAnsi="Times New Roman" w:cs="Times New Roman"/>
          <w:lang w:val="en"/>
        </w:rPr>
      </w:pPr>
    </w:p>
    <w:p w14:paraId="58C74B59" w14:textId="77777777" w:rsidR="00BD50B0" w:rsidRDefault="00BD50B0" w:rsidP="00BD50B0">
      <w:pPr>
        <w:spacing w:line="240" w:lineRule="auto"/>
        <w:rPr>
          <w:rFonts w:ascii="Times New Roman" w:hAnsi="Times New Roman" w:cs="Times New Roman"/>
          <w:lang w:val="en-GB"/>
        </w:rPr>
      </w:pPr>
    </w:p>
    <w:p w14:paraId="02F9759A" w14:textId="77777777" w:rsidR="00440CEC" w:rsidRPr="00BD50B0" w:rsidRDefault="00440CEC" w:rsidP="00BD50B0">
      <w:pPr>
        <w:spacing w:line="240" w:lineRule="auto"/>
        <w:rPr>
          <w:rFonts w:ascii="Times New Roman" w:hAnsi="Times New Roman" w:cs="Times New Roman"/>
          <w:lang w:val="en-GB"/>
        </w:rPr>
      </w:pPr>
    </w:p>
    <w:p w14:paraId="4218A9E7" w14:textId="6526B963" w:rsidR="00D80785" w:rsidRPr="00BD50B0" w:rsidRDefault="00000000" w:rsidP="00BD50B0">
      <w:pPr>
        <w:pStyle w:val="Heading1"/>
        <w:rPr>
          <w:rFonts w:ascii="Times New Roman" w:hAnsi="Times New Roman" w:cs="Times New Roman"/>
        </w:rPr>
      </w:pPr>
      <w:r w:rsidRPr="00A319A6">
        <w:rPr>
          <w:rFonts w:ascii="Times New Roman" w:hAnsi="Times New Roman" w:cs="Times New Roman"/>
        </w:rPr>
        <w:lastRenderedPageBreak/>
        <w:t>6. Hypothesis Tests</w:t>
      </w:r>
    </w:p>
    <w:p w14:paraId="395902F5" w14:textId="03FFF4B5" w:rsidR="00D80785" w:rsidRPr="00326229" w:rsidRDefault="00D80785" w:rsidP="00D80785">
      <w:pPr>
        <w:rPr>
          <w:rFonts w:ascii="Times New Roman" w:hAnsi="Times New Roman" w:cs="Times New Roman"/>
          <w:lang w:val="en-GB"/>
        </w:rPr>
      </w:pPr>
      <w:r w:rsidRPr="00D80785">
        <w:rPr>
          <w:rFonts w:ascii="Times New Roman" w:hAnsi="Times New Roman" w:cs="Times New Roman"/>
          <w:lang w:val="en"/>
        </w:rPr>
        <w:t>With hypothesis testing, we tested whether the average number of cases differed from a certain value. These tests helped us determine whether COVID-19 case numbers showed statistically significant differences. For example, we tested whether the average number of cases differed from 100,000.</w:t>
      </w:r>
    </w:p>
    <w:p w14:paraId="797F3C32" w14:textId="0104547A" w:rsidR="0023006C" w:rsidRPr="0055226F" w:rsidRDefault="00281E9F">
      <w:pPr>
        <w:rPr>
          <w:rFonts w:ascii="Times New Roman" w:hAnsi="Times New Roman" w:cs="Times New Roman"/>
        </w:rPr>
      </w:pPr>
      <w:r w:rsidRPr="00A319A6">
        <w:rPr>
          <w:rStyle w:val="Heading3Char"/>
          <w:rFonts w:ascii="Times New Roman" w:hAnsi="Times New Roman" w:cs="Times New Roman"/>
        </w:rPr>
        <w:t xml:space="preserve">USED </w:t>
      </w:r>
      <w:r w:rsidR="00A319A6" w:rsidRPr="00A319A6">
        <w:rPr>
          <w:rStyle w:val="Heading3Char"/>
          <w:rFonts w:ascii="Times New Roman" w:hAnsi="Times New Roman" w:cs="Times New Roman"/>
        </w:rPr>
        <w:t>CODE IN R</w:t>
      </w:r>
      <w:r w:rsidR="00A319A6" w:rsidRPr="00A319A6">
        <w:rPr>
          <w:rFonts w:ascii="Times New Roman" w:hAnsi="Times New Roman" w:cs="Times New Roman"/>
        </w:rPr>
        <w:t xml:space="preserve"> </w:t>
      </w:r>
      <w:r w:rsidR="00000000" w:rsidRPr="00A319A6">
        <w:rPr>
          <w:rFonts w:ascii="Times New Roman" w:hAnsi="Times New Roman" w:cs="Times New Roman"/>
        </w:rPr>
        <w:br/>
        <w:t xml:space="preserve">    t.test(total_stats_data$Total_Cases, mu = 100000)</w:t>
      </w:r>
      <w:r w:rsidR="00000000" w:rsidRPr="00A319A6">
        <w:rPr>
          <w:rFonts w:ascii="Times New Roman" w:hAnsi="Times New Roman" w:cs="Times New Roman"/>
        </w:rPr>
        <w:br/>
        <w:t xml:space="preserve">    </w:t>
      </w:r>
      <w:r w:rsidR="00000000" w:rsidRPr="00A319A6">
        <w:rPr>
          <w:rFonts w:ascii="Times New Roman" w:hAnsi="Times New Roman" w:cs="Times New Roman"/>
        </w:rPr>
        <w:br/>
      </w:r>
      <w:r w:rsidR="00000000" w:rsidRPr="0055226F">
        <w:rPr>
          <w:rStyle w:val="Heading3Char"/>
          <w:rFonts w:ascii="Times New Roman" w:hAnsi="Times New Roman" w:cs="Times New Roman"/>
        </w:rPr>
        <w:t xml:space="preserve"> </w:t>
      </w:r>
      <w:r w:rsidR="00BD50B0" w:rsidRPr="0055226F">
        <w:rPr>
          <w:rStyle w:val="Heading3Char"/>
          <w:rFonts w:ascii="Times New Roman" w:hAnsi="Times New Roman" w:cs="Times New Roman"/>
        </w:rPr>
        <w:t>OUTPUT</w:t>
      </w:r>
    </w:p>
    <w:p w14:paraId="6645AE11" w14:textId="77777777" w:rsidR="0055226F" w:rsidRPr="0055226F" w:rsidRDefault="0055226F" w:rsidP="0055226F">
      <w:pPr>
        <w:rPr>
          <w:rFonts w:ascii="Times New Roman" w:hAnsi="Times New Roman" w:cs="Times New Roman"/>
          <w:lang w:val="en"/>
        </w:rPr>
      </w:pPr>
      <w:r w:rsidRPr="0055226F">
        <w:rPr>
          <w:rFonts w:ascii="Times New Roman" w:hAnsi="Times New Roman" w:cs="Times New Roman"/>
          <w:lang w:val="en"/>
        </w:rPr>
        <w:t>t-statistic: 4.4555</w:t>
      </w:r>
    </w:p>
    <w:p w14:paraId="1A33AFF3" w14:textId="77777777" w:rsidR="0055226F" w:rsidRPr="0055226F" w:rsidRDefault="0055226F" w:rsidP="0055226F">
      <w:pPr>
        <w:rPr>
          <w:rFonts w:ascii="Times New Roman" w:hAnsi="Times New Roman" w:cs="Times New Roman"/>
          <w:lang w:val="en"/>
        </w:rPr>
      </w:pPr>
      <w:r w:rsidRPr="0055226F">
        <w:rPr>
          <w:rFonts w:ascii="Times New Roman" w:hAnsi="Times New Roman" w:cs="Times New Roman"/>
          <w:lang w:val="en"/>
        </w:rPr>
        <w:t>p-value: 1.3145e-05</w:t>
      </w:r>
    </w:p>
    <w:p w14:paraId="4BF1B4B9" w14:textId="77777777" w:rsidR="0055226F" w:rsidRPr="0055226F" w:rsidRDefault="0055226F" w:rsidP="0055226F">
      <w:pPr>
        <w:rPr>
          <w:rFonts w:ascii="Times New Roman" w:hAnsi="Times New Roman" w:cs="Times New Roman"/>
          <w:lang w:val="en"/>
        </w:rPr>
      </w:pPr>
      <w:r w:rsidRPr="0055226F">
        <w:rPr>
          <w:rFonts w:ascii="Times New Roman" w:hAnsi="Times New Roman" w:cs="Times New Roman"/>
          <w:lang w:val="en"/>
        </w:rPr>
        <w:t>95% confidence interval: [1766808.22, 4384993.97]</w:t>
      </w:r>
    </w:p>
    <w:p w14:paraId="5319C61D" w14:textId="44468792" w:rsidR="0055226F" w:rsidRPr="0055226F" w:rsidRDefault="0055226F">
      <w:pPr>
        <w:rPr>
          <w:rFonts w:ascii="Times New Roman" w:hAnsi="Times New Roman" w:cs="Times New Roman"/>
          <w:lang w:val="en-GB"/>
        </w:rPr>
      </w:pPr>
      <w:r w:rsidRPr="0055226F">
        <w:rPr>
          <w:rFonts w:ascii="Times New Roman" w:hAnsi="Times New Roman" w:cs="Times New Roman"/>
          <w:lang w:val="en"/>
        </w:rPr>
        <w:t>Sample average: 3075901</w:t>
      </w:r>
    </w:p>
    <w:p w14:paraId="213543B3" w14:textId="77777777" w:rsidR="0023006C" w:rsidRPr="00A319A6" w:rsidRDefault="00000000">
      <w:pPr>
        <w:pStyle w:val="Heading1"/>
        <w:rPr>
          <w:rFonts w:ascii="Times New Roman" w:hAnsi="Times New Roman" w:cs="Times New Roman"/>
        </w:rPr>
      </w:pPr>
      <w:r w:rsidRPr="00A319A6">
        <w:rPr>
          <w:rFonts w:ascii="Times New Roman" w:hAnsi="Times New Roman" w:cs="Times New Roman"/>
        </w:rPr>
        <w:t>7. Goodness of Fit Test</w:t>
      </w:r>
    </w:p>
    <w:p w14:paraId="279CC099" w14:textId="4BFD227D" w:rsidR="00D80785" w:rsidRPr="00065842" w:rsidRDefault="00EE4726" w:rsidP="00065842">
      <w:pPr>
        <w:rPr>
          <w:rFonts w:ascii="Times New Roman" w:hAnsi="Times New Roman" w:cs="Times New Roman"/>
          <w:lang w:val="en-GB"/>
        </w:rPr>
      </w:pPr>
      <w:r w:rsidRPr="00EE4726">
        <w:rPr>
          <w:rFonts w:ascii="Times New Roman" w:hAnsi="Times New Roman" w:cs="Times New Roman"/>
          <w:lang w:val="en"/>
        </w:rPr>
        <w:t>We used the chi-square fit test to evaluate whether the data fit a particular distribution. This test showed how well the data fit the distribution and helped us understand how well the model fit the data.</w:t>
      </w:r>
    </w:p>
    <w:p w14:paraId="1372F57C" w14:textId="2A9A6DD6" w:rsidR="0023006C" w:rsidRPr="00440CEC" w:rsidRDefault="00A319A6" w:rsidP="00A319A6">
      <w:pPr>
        <w:pStyle w:val="Heading3"/>
        <w:rPr>
          <w:rFonts w:ascii="Times New Roman" w:hAnsi="Times New Roman" w:cs="Times New Roman"/>
        </w:rPr>
      </w:pPr>
      <w:r w:rsidRPr="00440CEC">
        <w:rPr>
          <w:rFonts w:ascii="Times New Roman" w:hAnsi="Times New Roman" w:cs="Times New Roman"/>
        </w:rPr>
        <w:t xml:space="preserve">USED CODE IN R </w:t>
      </w:r>
    </w:p>
    <w:p w14:paraId="6E9F6C9E" w14:textId="77777777" w:rsidR="00BD50B0" w:rsidRPr="00440CEC" w:rsidRDefault="00000000">
      <w:pPr>
        <w:rPr>
          <w:rFonts w:ascii="Times New Roman" w:hAnsi="Times New Roman" w:cs="Times New Roman"/>
        </w:rPr>
      </w:pPr>
      <w:r w:rsidRPr="00440CEC">
        <w:rPr>
          <w:rFonts w:ascii="Times New Roman" w:hAnsi="Times New Roman" w:cs="Times New Roman"/>
        </w:rPr>
        <w:br/>
        <w:t xml:space="preserve">    chisq.test(total_stats_data$Total_Cases)</w:t>
      </w:r>
    </w:p>
    <w:p w14:paraId="12F28844" w14:textId="42808B33" w:rsidR="00440CEC" w:rsidRPr="00440CEC" w:rsidRDefault="00000000" w:rsidP="00440CEC">
      <w:pPr>
        <w:pStyle w:val="Heading3"/>
        <w:rPr>
          <w:rFonts w:ascii="Times New Roman" w:hAnsi="Times New Roman" w:cs="Times New Roman"/>
        </w:rPr>
      </w:pPr>
      <w:r w:rsidRPr="00440CEC">
        <w:rPr>
          <w:rFonts w:ascii="Times New Roman" w:hAnsi="Times New Roman" w:cs="Times New Roman"/>
        </w:rPr>
        <w:br/>
      </w:r>
      <w:r w:rsidR="00BD50B0" w:rsidRPr="00440CEC">
        <w:rPr>
          <w:rFonts w:ascii="Times New Roman" w:hAnsi="Times New Roman" w:cs="Times New Roman"/>
        </w:rPr>
        <w:t>OUTPUT</w:t>
      </w:r>
    </w:p>
    <w:p w14:paraId="310ABBC1" w14:textId="3607DD73" w:rsidR="00440CEC" w:rsidRPr="00440CEC" w:rsidRDefault="00440CEC" w:rsidP="00440CEC">
      <w:pPr>
        <w:rPr>
          <w:rFonts w:ascii="Times New Roman" w:hAnsi="Times New Roman" w:cs="Times New Roman"/>
        </w:rPr>
      </w:pPr>
      <w:r w:rsidRPr="00440CEC">
        <w:rPr>
          <w:rFonts w:ascii="Times New Roman" w:hAnsi="Times New Roman" w:cs="Times New Roman"/>
        </w:rPr>
        <w:t>Chi-square value: 30.082</w:t>
      </w:r>
    </w:p>
    <w:p w14:paraId="1C09E97E" w14:textId="66C747B0" w:rsidR="00440CEC" w:rsidRPr="00440CEC" w:rsidRDefault="00440CEC" w:rsidP="00440CEC">
      <w:pPr>
        <w:rPr>
          <w:rFonts w:ascii="Times New Roman" w:hAnsi="Times New Roman" w:cs="Times New Roman"/>
        </w:rPr>
      </w:pPr>
      <w:r w:rsidRPr="00440CEC">
        <w:rPr>
          <w:rFonts w:ascii="Times New Roman" w:hAnsi="Times New Roman" w:cs="Times New Roman"/>
        </w:rPr>
        <w:t>P-value: 2.936e-07</w:t>
      </w:r>
    </w:p>
    <w:p w14:paraId="52AB2D36" w14:textId="06160CA6" w:rsidR="00440CEC" w:rsidRPr="00440CEC" w:rsidRDefault="00440CEC" w:rsidP="00440CEC">
      <w:pPr>
        <w:rPr>
          <w:rFonts w:ascii="Times New Roman" w:hAnsi="Times New Roman" w:cs="Times New Roman"/>
        </w:rPr>
      </w:pPr>
      <w:r w:rsidRPr="00440CEC">
        <w:rPr>
          <w:rFonts w:ascii="Times New Roman" w:hAnsi="Times New Roman" w:cs="Times New Roman"/>
        </w:rPr>
        <w:t>Degrees of freedom (dof): 2</w:t>
      </w:r>
    </w:p>
    <w:p w14:paraId="6C949457" w14:textId="16EFEA63" w:rsidR="00440CEC" w:rsidRPr="00440CEC" w:rsidRDefault="00440CEC" w:rsidP="00440CEC">
      <w:pPr>
        <w:rPr>
          <w:rFonts w:ascii="Times New Roman" w:hAnsi="Times New Roman" w:cs="Times New Roman"/>
        </w:rPr>
      </w:pPr>
      <w:r w:rsidRPr="00440CEC">
        <w:rPr>
          <w:rFonts w:ascii="Times New Roman" w:hAnsi="Times New Roman" w:cs="Times New Roman"/>
        </w:rPr>
        <w:t>Table of expected values:</w:t>
      </w:r>
    </w:p>
    <w:p w14:paraId="1B0BCA10" w14:textId="77777777" w:rsidR="00440CEC" w:rsidRPr="00440CEC" w:rsidRDefault="00440CEC" w:rsidP="00440CEC">
      <w:pPr>
        <w:rPr>
          <w:rFonts w:ascii="Times New Roman" w:hAnsi="Times New Roman" w:cs="Times New Roman"/>
        </w:rPr>
      </w:pPr>
      <w:r w:rsidRPr="00440CEC">
        <w:rPr>
          <w:rFonts w:ascii="Times New Roman" w:hAnsi="Times New Roman" w:cs="Times New Roman"/>
        </w:rPr>
        <w:t>False True</w:t>
      </w:r>
    </w:p>
    <w:p w14:paraId="2E53966A" w14:textId="77777777" w:rsidR="00440CEC" w:rsidRPr="00440CEC" w:rsidRDefault="00440CEC" w:rsidP="00440CEC">
      <w:pPr>
        <w:rPr>
          <w:rFonts w:ascii="Times New Roman" w:hAnsi="Times New Roman" w:cs="Times New Roman"/>
        </w:rPr>
      </w:pPr>
      <w:r w:rsidRPr="00440CEC">
        <w:rPr>
          <w:rFonts w:ascii="Times New Roman" w:hAnsi="Times New Roman" w:cs="Times New Roman"/>
        </w:rPr>
        <w:t>Low Cases 205.53 14.47</w:t>
      </w:r>
    </w:p>
    <w:p w14:paraId="57BE28BD" w14:textId="77777777" w:rsidR="00440CEC" w:rsidRPr="00440CEC" w:rsidRDefault="00440CEC" w:rsidP="00440CEC">
      <w:pPr>
        <w:rPr>
          <w:rFonts w:ascii="Times New Roman" w:hAnsi="Times New Roman" w:cs="Times New Roman"/>
        </w:rPr>
      </w:pPr>
      <w:r w:rsidRPr="00440CEC">
        <w:rPr>
          <w:rFonts w:ascii="Times New Roman" w:hAnsi="Times New Roman" w:cs="Times New Roman"/>
        </w:rPr>
        <w:t>Medium Cases 6.54 0.46</w:t>
      </w:r>
    </w:p>
    <w:p w14:paraId="11726E10" w14:textId="46A8B0C7" w:rsidR="00BD50B0" w:rsidRPr="00A319A6" w:rsidRDefault="00440CEC">
      <w:pPr>
        <w:rPr>
          <w:rFonts w:ascii="Times New Roman" w:hAnsi="Times New Roman" w:cs="Times New Roman"/>
        </w:rPr>
      </w:pPr>
      <w:r w:rsidRPr="00440CEC">
        <w:rPr>
          <w:rFonts w:ascii="Times New Roman" w:hAnsi="Times New Roman" w:cs="Times New Roman"/>
        </w:rPr>
        <w:t>High Cases 0.93 0.07</w:t>
      </w:r>
      <w:r w:rsidR="00000000" w:rsidRPr="00A319A6">
        <w:rPr>
          <w:rFonts w:ascii="Times New Roman" w:hAnsi="Times New Roman" w:cs="Times New Roman"/>
        </w:rPr>
        <w:br/>
        <w:t xml:space="preserve">   </w:t>
      </w:r>
    </w:p>
    <w:p w14:paraId="08D0112D" w14:textId="77777777" w:rsidR="0023006C" w:rsidRPr="00A319A6" w:rsidRDefault="00000000">
      <w:pPr>
        <w:pStyle w:val="Heading1"/>
        <w:rPr>
          <w:rFonts w:ascii="Times New Roman" w:hAnsi="Times New Roman" w:cs="Times New Roman"/>
        </w:rPr>
      </w:pPr>
      <w:r w:rsidRPr="00A319A6">
        <w:rPr>
          <w:rFonts w:ascii="Times New Roman" w:hAnsi="Times New Roman" w:cs="Times New Roman"/>
        </w:rPr>
        <w:lastRenderedPageBreak/>
        <w:t>8. Linear Regression Model</w:t>
      </w:r>
    </w:p>
    <w:p w14:paraId="7CAA140D" w14:textId="1CF40967" w:rsidR="00065842" w:rsidRPr="00C72178" w:rsidRDefault="00EE4726" w:rsidP="00065842">
      <w:pPr>
        <w:rPr>
          <w:rFonts w:ascii="Times New Roman" w:hAnsi="Times New Roman" w:cs="Times New Roman"/>
          <w:lang w:val="en-GB"/>
        </w:rPr>
      </w:pPr>
      <w:r w:rsidRPr="00EE4726">
        <w:rPr>
          <w:rFonts w:ascii="Times New Roman" w:hAnsi="Times New Roman" w:cs="Times New Roman"/>
          <w:lang w:val="en"/>
        </w:rPr>
        <w:t>We examined the relationship between dependent and independent variables by creating a linear regression model. This analysis helped us see the relationship between COVID-19 case numbers and deaths.</w:t>
      </w:r>
    </w:p>
    <w:p w14:paraId="06EE3895" w14:textId="4607A40A" w:rsidR="00A319A6" w:rsidRPr="00A319A6" w:rsidRDefault="00A319A6" w:rsidP="00A319A6">
      <w:pPr>
        <w:pStyle w:val="Heading3"/>
        <w:rPr>
          <w:rFonts w:ascii="Times New Roman" w:hAnsi="Times New Roman" w:cs="Times New Roman"/>
          <w:lang w:val="en-GB"/>
        </w:rPr>
      </w:pPr>
      <w:r w:rsidRPr="00A319A6">
        <w:rPr>
          <w:rFonts w:ascii="Times New Roman" w:hAnsi="Times New Roman" w:cs="Times New Roman"/>
          <w:lang w:val="en-GB"/>
        </w:rPr>
        <w:t xml:space="preserve">USED CODE IN R </w:t>
      </w:r>
    </w:p>
    <w:p w14:paraId="7708B8B9" w14:textId="77777777" w:rsidR="00A319A6" w:rsidRPr="00A319A6" w:rsidRDefault="00000000">
      <w:pPr>
        <w:rPr>
          <w:rFonts w:ascii="Times New Roman" w:hAnsi="Times New Roman" w:cs="Times New Roman"/>
        </w:rPr>
      </w:pPr>
      <w:r w:rsidRPr="00A319A6">
        <w:rPr>
          <w:rFonts w:ascii="Times New Roman" w:hAnsi="Times New Roman" w:cs="Times New Roman"/>
        </w:rPr>
        <w:br/>
        <w:t xml:space="preserve">    model &lt;- lm(Total_Cases ~ ., data = total_stats_data)</w:t>
      </w:r>
      <w:r w:rsidRPr="00A319A6">
        <w:rPr>
          <w:rFonts w:ascii="Times New Roman" w:hAnsi="Times New Roman" w:cs="Times New Roman"/>
        </w:rPr>
        <w:br/>
        <w:t xml:space="preserve">    summary(model)</w:t>
      </w:r>
    </w:p>
    <w:p w14:paraId="6DCDCB60" w14:textId="77777777" w:rsidR="00A319A6" w:rsidRPr="00A319A6" w:rsidRDefault="00A319A6" w:rsidP="00A319A6">
      <w:pPr>
        <w:pStyle w:val="Heading3"/>
        <w:rPr>
          <w:rFonts w:ascii="Times New Roman" w:hAnsi="Times New Roman" w:cs="Times New Roman"/>
        </w:rPr>
      </w:pPr>
      <w:r w:rsidRPr="00A319A6">
        <w:rPr>
          <w:rFonts w:ascii="Times New Roman" w:hAnsi="Times New Roman" w:cs="Times New Roman"/>
        </w:rPr>
        <w:t>OUTPUT</w:t>
      </w:r>
    </w:p>
    <w:p w14:paraId="09E74219" w14:textId="372AB2A4" w:rsidR="0023006C" w:rsidRPr="00A319A6" w:rsidRDefault="00A319A6" w:rsidP="00A319A6">
      <w:pPr>
        <w:pStyle w:val="Heading3"/>
        <w:rPr>
          <w:rFonts w:ascii="Times New Roman" w:hAnsi="Times New Roman" w:cs="Times New Roman"/>
        </w:rPr>
      </w:pPr>
      <w:r w:rsidRPr="00A319A6">
        <w:rPr>
          <w:rFonts w:ascii="Times New Roman" w:hAnsi="Times New Roman" w:cs="Times New Roman"/>
          <w:noProof/>
        </w:rPr>
        <w:drawing>
          <wp:inline distT="0" distB="0" distL="0" distR="0" wp14:anchorId="7C1408A7" wp14:editId="27985D4F">
            <wp:extent cx="3783569" cy="3033346"/>
            <wp:effectExtent l="0" t="0" r="7620" b="0"/>
            <wp:docPr id="280273127" name="Picture 8"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73127" name="Picture 8" descr="A graph showing a red line&#10;&#10;Description automatically generated"/>
                    <pic:cNvPicPr/>
                  </pic:nvPicPr>
                  <pic:blipFill>
                    <a:blip r:embed="rId17"/>
                    <a:stretch>
                      <a:fillRect/>
                    </a:stretch>
                  </pic:blipFill>
                  <pic:spPr>
                    <a:xfrm>
                      <a:off x="0" y="0"/>
                      <a:ext cx="3808744" cy="3053529"/>
                    </a:xfrm>
                    <a:prstGeom prst="rect">
                      <a:avLst/>
                    </a:prstGeom>
                  </pic:spPr>
                </pic:pic>
              </a:graphicData>
            </a:graphic>
          </wp:inline>
        </w:drawing>
      </w:r>
      <w:r w:rsidR="00000000" w:rsidRPr="00A319A6">
        <w:rPr>
          <w:rFonts w:ascii="Times New Roman" w:hAnsi="Times New Roman" w:cs="Times New Roman"/>
        </w:rPr>
        <w:br/>
      </w:r>
      <w:r w:rsidR="00000000" w:rsidRPr="00A319A6">
        <w:rPr>
          <w:rFonts w:ascii="Times New Roman" w:hAnsi="Times New Roman" w:cs="Times New Roman"/>
        </w:rPr>
        <w:br/>
        <w:t xml:space="preserve">    </w:t>
      </w:r>
    </w:p>
    <w:p w14:paraId="07DF637F" w14:textId="77777777" w:rsidR="0023006C" w:rsidRPr="00A319A6" w:rsidRDefault="00000000">
      <w:pPr>
        <w:pStyle w:val="Heading1"/>
        <w:rPr>
          <w:rFonts w:ascii="Times New Roman" w:hAnsi="Times New Roman" w:cs="Times New Roman"/>
        </w:rPr>
      </w:pPr>
      <w:r w:rsidRPr="00A319A6">
        <w:rPr>
          <w:rFonts w:ascii="Times New Roman" w:hAnsi="Times New Roman" w:cs="Times New Roman"/>
        </w:rPr>
        <w:t>9. ANOVA</w:t>
      </w:r>
    </w:p>
    <w:p w14:paraId="7D439B09" w14:textId="4F4A214B" w:rsidR="0055226F" w:rsidRPr="0055226F" w:rsidRDefault="00EE4726" w:rsidP="00065842">
      <w:pPr>
        <w:rPr>
          <w:rFonts w:ascii="Times New Roman" w:hAnsi="Times New Roman" w:cs="Times New Roman"/>
          <w:lang w:val="en"/>
        </w:rPr>
      </w:pPr>
      <w:r w:rsidRPr="00EE4726">
        <w:rPr>
          <w:rFonts w:ascii="Times New Roman" w:hAnsi="Times New Roman" w:cs="Times New Roman"/>
          <w:lang w:val="en"/>
        </w:rPr>
        <w:t>We used ANOVA test to examine differences between groups. With this analysis, we understood the differences in the number of cases between countries. For example, we have seen whether there are statistically significant differences between the number of Covid-19 cases in different countries</w:t>
      </w:r>
      <w:r>
        <w:rPr>
          <w:rFonts w:ascii="Times New Roman" w:hAnsi="Times New Roman" w:cs="Times New Roman"/>
          <w:lang w:val="en"/>
        </w:rPr>
        <w:t>.</w:t>
      </w:r>
    </w:p>
    <w:p w14:paraId="45055878" w14:textId="12FA7A3C" w:rsidR="00A319A6" w:rsidRPr="00A319A6" w:rsidRDefault="00A319A6" w:rsidP="00A319A6">
      <w:pPr>
        <w:pStyle w:val="Heading3"/>
        <w:rPr>
          <w:rFonts w:ascii="Times New Roman" w:hAnsi="Times New Roman" w:cs="Times New Roman"/>
          <w:lang w:val="en-GB"/>
        </w:rPr>
      </w:pPr>
      <w:r w:rsidRPr="00A319A6">
        <w:rPr>
          <w:rFonts w:ascii="Times New Roman" w:hAnsi="Times New Roman" w:cs="Times New Roman"/>
          <w:lang w:val="en-GB"/>
        </w:rPr>
        <w:t xml:space="preserve">USED CODE IN R </w:t>
      </w:r>
    </w:p>
    <w:p w14:paraId="1391D429" w14:textId="00471ED8" w:rsidR="00BD50B0" w:rsidRDefault="00000000">
      <w:pPr>
        <w:rPr>
          <w:rFonts w:ascii="Times New Roman" w:hAnsi="Times New Roman" w:cs="Times New Roman"/>
        </w:rPr>
      </w:pPr>
      <w:r w:rsidRPr="00A319A6">
        <w:rPr>
          <w:rFonts w:ascii="Times New Roman" w:hAnsi="Times New Roman" w:cs="Times New Roman"/>
        </w:rPr>
        <w:br/>
        <w:t xml:space="preserve">    anova_result &lt;- aov(Total_Cases ~ Country, data = total_stats_data)</w:t>
      </w:r>
      <w:r w:rsidRPr="00A319A6">
        <w:rPr>
          <w:rFonts w:ascii="Times New Roman" w:hAnsi="Times New Roman" w:cs="Times New Roman"/>
        </w:rPr>
        <w:br/>
        <w:t xml:space="preserve">    summary(anova_result)</w:t>
      </w:r>
    </w:p>
    <w:p w14:paraId="2F6B941F" w14:textId="77777777" w:rsidR="00BD50B0" w:rsidRPr="00BD50B0" w:rsidRDefault="00BD50B0" w:rsidP="00BD50B0">
      <w:pPr>
        <w:pStyle w:val="Heading3"/>
        <w:rPr>
          <w:rFonts w:ascii="Times New Roman" w:hAnsi="Times New Roman" w:cs="Times New Roman"/>
        </w:rPr>
      </w:pPr>
      <w:r w:rsidRPr="00BD50B0">
        <w:rPr>
          <w:rFonts w:ascii="Times New Roman" w:hAnsi="Times New Roman" w:cs="Times New Roman"/>
        </w:rPr>
        <w:t>OUTPUT</w:t>
      </w:r>
    </w:p>
    <w:p w14:paraId="21BEB1CF" w14:textId="371A0C26" w:rsidR="00BD50B0" w:rsidRPr="00BD50B0" w:rsidRDefault="00BD50B0" w:rsidP="00BD50B0">
      <w:pPr>
        <w:ind w:left="720" w:firstLine="720"/>
        <w:rPr>
          <w:rFonts w:ascii="Times New Roman" w:hAnsi="Times New Roman" w:cs="Times New Roman"/>
        </w:rPr>
      </w:pPr>
      <w:r w:rsidRPr="00BD50B0">
        <w:rPr>
          <w:rFonts w:ascii="Times New Roman" w:hAnsi="Times New Roman" w:cs="Times New Roman"/>
        </w:rPr>
        <w:t xml:space="preserve">Df    Sum Sq   Mean Sq F value Pr(&gt;F)    </w:t>
      </w:r>
    </w:p>
    <w:p w14:paraId="2BB80FCB" w14:textId="77777777" w:rsidR="00BD50B0" w:rsidRPr="00BD50B0" w:rsidRDefault="00BD50B0" w:rsidP="00BD50B0">
      <w:pPr>
        <w:rPr>
          <w:rFonts w:ascii="Times New Roman" w:hAnsi="Times New Roman" w:cs="Times New Roman"/>
        </w:rPr>
      </w:pPr>
      <w:r w:rsidRPr="00BD50B0">
        <w:rPr>
          <w:rFonts w:ascii="Times New Roman" w:hAnsi="Times New Roman" w:cs="Times New Roman"/>
        </w:rPr>
        <w:lastRenderedPageBreak/>
        <w:t>Population    1 3.120e+15 3.120e+15  151.91 &lt;2e-16 *</w:t>
      </w:r>
    </w:p>
    <w:p w14:paraId="4F429E0F" w14:textId="77777777" w:rsidR="00BD50B0" w:rsidRPr="00BD50B0" w:rsidRDefault="00BD50B0" w:rsidP="00BD50B0">
      <w:pPr>
        <w:rPr>
          <w:rFonts w:ascii="Times New Roman" w:hAnsi="Times New Roman" w:cs="Times New Roman"/>
        </w:rPr>
      </w:pPr>
      <w:r w:rsidRPr="00BD50B0">
        <w:rPr>
          <w:rFonts w:ascii="Times New Roman" w:hAnsi="Times New Roman" w:cs="Times New Roman"/>
        </w:rPr>
        <w:t>TotalDeaths   1 1.359e+16 1.359e+16  661.50 &lt;2e-16 *</w:t>
      </w:r>
    </w:p>
    <w:p w14:paraId="49B691F2" w14:textId="77777777" w:rsidR="00BD50B0" w:rsidRPr="00BD50B0" w:rsidRDefault="00BD50B0" w:rsidP="00BD50B0">
      <w:pPr>
        <w:rPr>
          <w:rFonts w:ascii="Times New Roman" w:hAnsi="Times New Roman" w:cs="Times New Roman"/>
        </w:rPr>
      </w:pPr>
      <w:r w:rsidRPr="00BD50B0">
        <w:rPr>
          <w:rFonts w:ascii="Times New Roman" w:hAnsi="Times New Roman" w:cs="Times New Roman"/>
        </w:rPr>
        <w:t>TotalTests    1 1.780e+15 1.780e+15   86.67 &lt;2e-16 *</w:t>
      </w:r>
    </w:p>
    <w:p w14:paraId="1ECB1EC1" w14:textId="0119204C" w:rsidR="00BD50B0" w:rsidRPr="00BD50B0" w:rsidRDefault="00BD50B0" w:rsidP="00BD50B0">
      <w:pPr>
        <w:rPr>
          <w:rFonts w:ascii="Times New Roman" w:hAnsi="Times New Roman" w:cs="Times New Roman"/>
        </w:rPr>
      </w:pPr>
      <w:r w:rsidRPr="00BD50B0">
        <w:rPr>
          <w:rFonts w:ascii="Times New Roman" w:hAnsi="Times New Roman" w:cs="Times New Roman"/>
        </w:rPr>
        <w:t xml:space="preserve">Residuals   224 4.601e+15 2.054e+13                   </w:t>
      </w:r>
    </w:p>
    <w:p w14:paraId="71678AAE" w14:textId="77777777" w:rsidR="00BD50B0" w:rsidRDefault="00BD50B0" w:rsidP="00BD50B0">
      <w:r>
        <w:t xml:space="preserve">Signif. codes:  </w:t>
      </w:r>
    </w:p>
    <w:p w14:paraId="21CF4F62" w14:textId="2C403ABC" w:rsidR="0023006C" w:rsidRPr="00A319A6" w:rsidRDefault="00BD50B0" w:rsidP="00BD50B0">
      <w:r>
        <w:t>0 ‘*’ 0.001 ‘*’ 0.01 ‘’ 0.05 ‘.’ 0.1 ‘ ’ 1</w:t>
      </w:r>
      <w:r w:rsidR="00000000" w:rsidRPr="00A319A6">
        <w:br/>
        <w:t xml:space="preserve">    </w:t>
      </w:r>
    </w:p>
    <w:p w14:paraId="292529DC" w14:textId="77777777" w:rsidR="0023006C" w:rsidRPr="00A319A6" w:rsidRDefault="00000000">
      <w:pPr>
        <w:pStyle w:val="Heading1"/>
        <w:rPr>
          <w:rFonts w:ascii="Times New Roman" w:hAnsi="Times New Roman" w:cs="Times New Roman"/>
        </w:rPr>
      </w:pPr>
      <w:r w:rsidRPr="00A319A6">
        <w:rPr>
          <w:rFonts w:ascii="Times New Roman" w:hAnsi="Times New Roman" w:cs="Times New Roman"/>
        </w:rPr>
        <w:t>10. Application of Nonparametric Tests</w:t>
      </w:r>
    </w:p>
    <w:p w14:paraId="12B5D6FA" w14:textId="77777777" w:rsidR="00C72178" w:rsidRDefault="00C72178" w:rsidP="00C72178">
      <w:pPr>
        <w:rPr>
          <w:rFonts w:ascii="Times New Roman" w:hAnsi="Times New Roman" w:cs="Times New Roman"/>
        </w:rPr>
      </w:pPr>
    </w:p>
    <w:p w14:paraId="5BF05671" w14:textId="07F430D0" w:rsidR="00C72178" w:rsidRPr="00065842" w:rsidRDefault="00C72178" w:rsidP="00065842">
      <w:pPr>
        <w:rPr>
          <w:rFonts w:ascii="Times New Roman" w:hAnsi="Times New Roman" w:cs="Times New Roman"/>
          <w:lang w:val="en-GB"/>
        </w:rPr>
      </w:pPr>
      <w:r w:rsidRPr="00C72178">
        <w:rPr>
          <w:rFonts w:ascii="Times New Roman" w:hAnsi="Times New Roman" w:cs="Times New Roman"/>
          <w:lang w:val="en"/>
        </w:rPr>
        <w:t>We analyzed data using nonparametric tests. Of these, we preferred the Wilcoxon test</w:t>
      </w:r>
      <w:r w:rsidR="0055226F">
        <w:rPr>
          <w:rFonts w:ascii="Times New Roman" w:hAnsi="Times New Roman" w:cs="Times New Roman"/>
          <w:lang w:val="en"/>
        </w:rPr>
        <w:t>.</w:t>
      </w:r>
    </w:p>
    <w:p w14:paraId="086029E7" w14:textId="6F21FA9E" w:rsidR="00281E9F" w:rsidRPr="00A319A6" w:rsidRDefault="00A319A6" w:rsidP="00A319A6">
      <w:pPr>
        <w:pStyle w:val="Heading3"/>
        <w:rPr>
          <w:rFonts w:ascii="Times New Roman" w:hAnsi="Times New Roman" w:cs="Times New Roman"/>
        </w:rPr>
      </w:pPr>
      <w:r w:rsidRPr="00A319A6">
        <w:rPr>
          <w:rFonts w:ascii="Times New Roman" w:hAnsi="Times New Roman" w:cs="Times New Roman"/>
        </w:rPr>
        <w:t xml:space="preserve">USED CODE IN R </w:t>
      </w:r>
    </w:p>
    <w:p w14:paraId="6C343EEF" w14:textId="77777777" w:rsidR="00281E9F" w:rsidRPr="00A319A6" w:rsidRDefault="00281E9F" w:rsidP="00281E9F">
      <w:pPr>
        <w:rPr>
          <w:rFonts w:ascii="Times New Roman" w:hAnsi="Times New Roman" w:cs="Times New Roman"/>
        </w:rPr>
      </w:pPr>
      <w:r w:rsidRPr="00A319A6">
        <w:rPr>
          <w:rFonts w:ascii="Times New Roman" w:hAnsi="Times New Roman" w:cs="Times New Roman"/>
        </w:rPr>
        <w:t>wilcox_test_result &lt;- wilcox.test(total_stats_data$Total_Cases, mu = 100000)</w:t>
      </w:r>
    </w:p>
    <w:p w14:paraId="1AC8D9B7" w14:textId="0B1291A3" w:rsidR="0023006C" w:rsidRPr="00440CEC" w:rsidRDefault="00281E9F" w:rsidP="00281E9F">
      <w:pPr>
        <w:rPr>
          <w:rFonts w:ascii="Times New Roman" w:hAnsi="Times New Roman" w:cs="Times New Roman"/>
        </w:rPr>
      </w:pPr>
      <w:r w:rsidRPr="00A319A6">
        <w:rPr>
          <w:rFonts w:ascii="Times New Roman" w:hAnsi="Times New Roman" w:cs="Times New Roman"/>
        </w:rPr>
        <w:t>wilcox_test_result</w:t>
      </w:r>
      <w:r w:rsidR="00000000" w:rsidRPr="00A319A6">
        <w:rPr>
          <w:rFonts w:ascii="Times New Roman" w:hAnsi="Times New Roman" w:cs="Times New Roman"/>
        </w:rPr>
        <w:br/>
      </w:r>
    </w:p>
    <w:p w14:paraId="7D3FCD0D" w14:textId="77777777" w:rsidR="00440CEC" w:rsidRPr="00440CEC" w:rsidRDefault="0055226F" w:rsidP="00440CEC">
      <w:pPr>
        <w:spacing w:line="240" w:lineRule="auto"/>
        <w:rPr>
          <w:rFonts w:ascii="Times New Roman" w:hAnsi="Times New Roman" w:cs="Times New Roman"/>
        </w:rPr>
      </w:pPr>
      <w:r w:rsidRPr="00440CEC">
        <w:rPr>
          <w:rStyle w:val="Heading3Char"/>
          <w:rFonts w:ascii="Times New Roman" w:hAnsi="Times New Roman" w:cs="Times New Roman"/>
        </w:rPr>
        <w:t xml:space="preserve">OUTPUT </w:t>
      </w:r>
      <w:r w:rsidR="00440CEC" w:rsidRPr="00440CEC">
        <w:rPr>
          <w:rFonts w:ascii="Times New Roman" w:hAnsi="Times New Roman" w:cs="Times New Roman"/>
        </w:rPr>
        <w:br/>
        <w:t xml:space="preserve">Test statistic: 0.0 </w:t>
      </w:r>
    </w:p>
    <w:p w14:paraId="0B1AFEEF" w14:textId="77777777" w:rsidR="00440CEC" w:rsidRPr="00440CEC" w:rsidRDefault="00440CEC" w:rsidP="00440CEC">
      <w:pPr>
        <w:spacing w:line="240" w:lineRule="auto"/>
        <w:rPr>
          <w:rFonts w:ascii="Times New Roman" w:hAnsi="Times New Roman" w:cs="Times New Roman"/>
        </w:rPr>
      </w:pPr>
      <w:r w:rsidRPr="00440CEC">
        <w:rPr>
          <w:rFonts w:ascii="Times New Roman" w:hAnsi="Times New Roman" w:cs="Times New Roman"/>
        </w:rPr>
        <w:t xml:space="preserve">P-value: 0.086 </w:t>
      </w:r>
    </w:p>
    <w:p w14:paraId="130FCDEE" w14:textId="35E7EAC2" w:rsidR="0055226F" w:rsidRPr="00440CEC" w:rsidRDefault="00EE4726" w:rsidP="00440CEC">
      <w:pPr>
        <w:spacing w:line="240" w:lineRule="auto"/>
        <w:rPr>
          <w:rFonts w:ascii="Times New Roman" w:hAnsi="Times New Roman" w:cs="Times New Roman"/>
        </w:rPr>
      </w:pPr>
      <w:r w:rsidRPr="00EE4726">
        <w:rPr>
          <w:rStyle w:val="Heading4Char"/>
          <w:rFonts w:ascii="Times New Roman" w:hAnsi="Times New Roman" w:cs="Times New Roman"/>
        </w:rPr>
        <w:t>CONCLUSION:</w:t>
      </w:r>
      <w:r>
        <w:rPr>
          <w:rFonts w:ascii="Times New Roman" w:hAnsi="Times New Roman" w:cs="Times New Roman"/>
        </w:rPr>
        <w:t xml:space="preserve"> </w:t>
      </w:r>
      <w:r w:rsidRPr="00EE4726">
        <w:rPr>
          <w:rFonts w:ascii="Times New Roman" w:hAnsi="Times New Roman" w:cs="Times New Roman"/>
        </w:rPr>
        <w:t>When we saw a p value of 0.086, we thought there was no significant difference. (we accepted the significance level = 0.05) That is, the total number of deaths between the low case number and high case number groups shows that we should look for a statistically significant difference.</w:t>
      </w:r>
    </w:p>
    <w:p w14:paraId="4C37AE91" w14:textId="77777777" w:rsidR="00440CEC" w:rsidRPr="00A319A6" w:rsidRDefault="00440CEC" w:rsidP="00281E9F">
      <w:pPr>
        <w:rPr>
          <w:rFonts w:ascii="Times New Roman" w:hAnsi="Times New Roman" w:cs="Times New Roman"/>
        </w:rPr>
      </w:pPr>
    </w:p>
    <w:p w14:paraId="505D462C" w14:textId="487A938E" w:rsidR="0055226F" w:rsidRPr="00440CEC" w:rsidRDefault="00000000" w:rsidP="0055226F">
      <w:pPr>
        <w:pStyle w:val="Heading1"/>
        <w:rPr>
          <w:rFonts w:ascii="Times New Roman" w:hAnsi="Times New Roman" w:cs="Times New Roman"/>
        </w:rPr>
      </w:pPr>
      <w:r w:rsidRPr="00440CEC">
        <w:rPr>
          <w:rFonts w:ascii="Times New Roman" w:hAnsi="Times New Roman" w:cs="Times New Roman"/>
        </w:rPr>
        <w:t>11. Other Statistical Methods</w:t>
      </w:r>
    </w:p>
    <w:p w14:paraId="505D0E2E" w14:textId="31CA9D2A" w:rsidR="00440CEC" w:rsidRPr="00065842" w:rsidRDefault="00043E0B" w:rsidP="00065842">
      <w:pPr>
        <w:rPr>
          <w:rFonts w:ascii="Times New Roman" w:hAnsi="Times New Roman" w:cs="Times New Roman"/>
          <w:lang w:val="en-GB"/>
        </w:rPr>
      </w:pPr>
      <w:r w:rsidRPr="00043E0B">
        <w:rPr>
          <w:rFonts w:ascii="Times New Roman" w:hAnsi="Times New Roman" w:cs="Times New Roman"/>
          <w:lang w:val="en"/>
        </w:rPr>
        <w:t>We also wanted to include other statistical methods we learned in our report. These methods are correlation analysis and cluster analysis methods. With these methods, we analyzed COVID-19 data in more detail and helped us understand the contexts in which the effects of the epidemic occurred.</w:t>
      </w:r>
    </w:p>
    <w:p w14:paraId="2C3B6479" w14:textId="77777777" w:rsidR="00065842" w:rsidRPr="00A319A6" w:rsidRDefault="00065842" w:rsidP="00A319A6">
      <w:pPr>
        <w:pStyle w:val="Heading2"/>
        <w:rPr>
          <w:rFonts w:ascii="Times New Roman" w:hAnsi="Times New Roman" w:cs="Times New Roman"/>
          <w:lang w:val="en-GB"/>
        </w:rPr>
      </w:pPr>
      <w:r w:rsidRPr="00A319A6">
        <w:rPr>
          <w:rFonts w:ascii="Times New Roman" w:hAnsi="Times New Roman" w:cs="Times New Roman"/>
          <w:lang w:val="en-GB"/>
        </w:rPr>
        <w:t>11.1 Correlation Analysis</w:t>
      </w:r>
    </w:p>
    <w:p w14:paraId="7D8A3A23" w14:textId="070C4C57" w:rsidR="00065842" w:rsidRPr="00A319A6" w:rsidRDefault="00440CEC" w:rsidP="00065842">
      <w:pPr>
        <w:rPr>
          <w:rFonts w:ascii="Times New Roman" w:hAnsi="Times New Roman" w:cs="Times New Roman"/>
          <w:lang w:val="en-GB"/>
        </w:rPr>
      </w:pPr>
      <w:r w:rsidRPr="00440CEC">
        <w:rPr>
          <w:rFonts w:ascii="Times New Roman" w:hAnsi="Times New Roman" w:cs="Times New Roman"/>
        </w:rPr>
        <w:br/>
      </w:r>
      <w:r w:rsidR="00043E0B" w:rsidRPr="00043E0B">
        <w:rPr>
          <w:rFonts w:ascii="Times New Roman" w:hAnsi="Times New Roman" w:cs="Times New Roman"/>
        </w:rPr>
        <w:t>We learned that correlation analysis is used to examine the relationship between different variables, and we tested it on the dataset we had. For example, we looked at the correlations between all the categories we had and got some nice results.</w:t>
      </w:r>
    </w:p>
    <w:p w14:paraId="3CCA73AA" w14:textId="2A0F813C" w:rsidR="00A319A6" w:rsidRPr="00A319A6" w:rsidRDefault="00A319A6" w:rsidP="00A319A6">
      <w:pPr>
        <w:pStyle w:val="Heading3"/>
        <w:rPr>
          <w:rFonts w:ascii="Times New Roman" w:hAnsi="Times New Roman" w:cs="Times New Roman"/>
          <w:lang w:val="en-GB"/>
        </w:rPr>
      </w:pPr>
      <w:r w:rsidRPr="00A319A6">
        <w:rPr>
          <w:rFonts w:ascii="Times New Roman" w:hAnsi="Times New Roman" w:cs="Times New Roman"/>
          <w:lang w:val="en-GB"/>
        </w:rPr>
        <w:lastRenderedPageBreak/>
        <w:t>USED CODE IN R</w:t>
      </w:r>
    </w:p>
    <w:p w14:paraId="4A9CD44C" w14:textId="77777777" w:rsidR="00281E9F" w:rsidRPr="00440CEC" w:rsidRDefault="00281E9F" w:rsidP="00281E9F">
      <w:pPr>
        <w:rPr>
          <w:rFonts w:ascii="Times New Roman" w:hAnsi="Times New Roman" w:cs="Times New Roman"/>
          <w:lang w:val="en-GB"/>
        </w:rPr>
      </w:pPr>
      <w:r w:rsidRPr="00440CEC">
        <w:rPr>
          <w:rFonts w:ascii="Times New Roman" w:hAnsi="Times New Roman" w:cs="Times New Roman"/>
          <w:lang w:val="en-GB"/>
        </w:rPr>
        <w:t>correlation_matrix &lt;- cor(total_stats_data[, c("Total_Cases", "Population", "Health_Expenditure")])</w:t>
      </w:r>
    </w:p>
    <w:p w14:paraId="3AD799FF" w14:textId="7D894052" w:rsidR="00281E9F" w:rsidRPr="00440CEC" w:rsidRDefault="00281E9F" w:rsidP="00281E9F">
      <w:pPr>
        <w:rPr>
          <w:rFonts w:ascii="Times New Roman" w:hAnsi="Times New Roman" w:cs="Times New Roman"/>
          <w:lang w:val="en-GB"/>
        </w:rPr>
      </w:pPr>
      <w:r w:rsidRPr="00440CEC">
        <w:rPr>
          <w:rFonts w:ascii="Times New Roman" w:hAnsi="Times New Roman" w:cs="Times New Roman"/>
          <w:lang w:val="en-GB"/>
        </w:rPr>
        <w:t>correlation_matrix</w:t>
      </w:r>
    </w:p>
    <w:p w14:paraId="71A8DF43" w14:textId="396B85CE" w:rsidR="00065842" w:rsidRPr="00440CEC" w:rsidRDefault="00440CEC" w:rsidP="00440CEC">
      <w:pPr>
        <w:pStyle w:val="Heading3"/>
        <w:rPr>
          <w:rFonts w:ascii="Times New Roman" w:hAnsi="Times New Roman" w:cs="Times New Roman"/>
          <w:lang w:val="en-GB"/>
        </w:rPr>
      </w:pPr>
      <w:r w:rsidRPr="00440CEC">
        <w:rPr>
          <w:rFonts w:ascii="Times New Roman" w:hAnsi="Times New Roman" w:cs="Times New Roman"/>
          <w:lang w:val="en-GB"/>
        </w:rPr>
        <w:t>OUTPUT</w:t>
      </w:r>
    </w:p>
    <w:p w14:paraId="30FF2B16" w14:textId="77777777" w:rsidR="00440CEC" w:rsidRPr="00440CEC" w:rsidRDefault="00440CEC" w:rsidP="00440CEC">
      <w:pPr>
        <w:rPr>
          <w:rFonts w:ascii="Times New Roman" w:hAnsi="Times New Roman" w:cs="Times New Roman"/>
          <w:lang w:val="en"/>
        </w:rPr>
      </w:pPr>
      <w:r w:rsidRPr="00440CEC">
        <w:rPr>
          <w:rFonts w:ascii="Times New Roman" w:hAnsi="Times New Roman" w:cs="Times New Roman"/>
          <w:lang w:val="en"/>
        </w:rPr>
        <w:t>Correlation between TotalCases and TotalDeaths: 0.805</w:t>
      </w:r>
    </w:p>
    <w:p w14:paraId="4824B2B3" w14:textId="77777777" w:rsidR="00440CEC" w:rsidRPr="00440CEC" w:rsidRDefault="00440CEC" w:rsidP="00440CEC">
      <w:pPr>
        <w:rPr>
          <w:rFonts w:ascii="Times New Roman" w:hAnsi="Times New Roman" w:cs="Times New Roman"/>
          <w:lang w:val="en"/>
        </w:rPr>
      </w:pPr>
      <w:r w:rsidRPr="00440CEC">
        <w:rPr>
          <w:rFonts w:ascii="Times New Roman" w:hAnsi="Times New Roman" w:cs="Times New Roman"/>
          <w:lang w:val="en"/>
        </w:rPr>
        <w:t>Correlation between TotalCases and TotalTests: 0.838</w:t>
      </w:r>
    </w:p>
    <w:p w14:paraId="42E85059" w14:textId="77777777" w:rsidR="00440CEC" w:rsidRPr="00440CEC" w:rsidRDefault="00440CEC" w:rsidP="00440CEC">
      <w:pPr>
        <w:rPr>
          <w:rFonts w:ascii="Times New Roman" w:hAnsi="Times New Roman" w:cs="Times New Roman"/>
          <w:lang w:val="en"/>
        </w:rPr>
      </w:pPr>
      <w:r w:rsidRPr="00440CEC">
        <w:rPr>
          <w:rFonts w:ascii="Times New Roman" w:hAnsi="Times New Roman" w:cs="Times New Roman"/>
          <w:lang w:val="en"/>
        </w:rPr>
        <w:t>Correlation between TotalCases and Population: 0.368</w:t>
      </w:r>
    </w:p>
    <w:p w14:paraId="655F3F92" w14:textId="77777777" w:rsidR="00440CEC" w:rsidRPr="00440CEC" w:rsidRDefault="00440CEC" w:rsidP="00440CEC">
      <w:pPr>
        <w:rPr>
          <w:rFonts w:ascii="Times New Roman" w:hAnsi="Times New Roman" w:cs="Times New Roman"/>
          <w:lang w:val="en"/>
        </w:rPr>
      </w:pPr>
      <w:r w:rsidRPr="00440CEC">
        <w:rPr>
          <w:rFonts w:ascii="Times New Roman" w:hAnsi="Times New Roman" w:cs="Times New Roman"/>
          <w:lang w:val="en"/>
        </w:rPr>
        <w:t>Correlation between TotalDeaths and TotalTests: 0.710</w:t>
      </w:r>
    </w:p>
    <w:p w14:paraId="1216AAB2" w14:textId="77777777" w:rsidR="00440CEC" w:rsidRPr="00440CEC" w:rsidRDefault="00440CEC" w:rsidP="00440CEC">
      <w:pPr>
        <w:rPr>
          <w:rFonts w:ascii="Times New Roman" w:hAnsi="Times New Roman" w:cs="Times New Roman"/>
          <w:lang w:val="en"/>
        </w:rPr>
      </w:pPr>
      <w:r w:rsidRPr="00440CEC">
        <w:rPr>
          <w:rFonts w:ascii="Times New Roman" w:hAnsi="Times New Roman" w:cs="Times New Roman"/>
          <w:lang w:val="en"/>
        </w:rPr>
        <w:t>Correlation between TotalDeaths and Population: 0.181</w:t>
      </w:r>
    </w:p>
    <w:p w14:paraId="0A9F1C4D" w14:textId="77777777" w:rsidR="00440CEC" w:rsidRPr="00440CEC" w:rsidRDefault="00440CEC" w:rsidP="00440CEC">
      <w:pPr>
        <w:rPr>
          <w:rFonts w:ascii="Times New Roman" w:hAnsi="Times New Roman" w:cs="Times New Roman"/>
          <w:lang w:val="en"/>
        </w:rPr>
      </w:pPr>
      <w:r w:rsidRPr="00440CEC">
        <w:rPr>
          <w:rFonts w:ascii="Times New Roman" w:hAnsi="Times New Roman" w:cs="Times New Roman"/>
          <w:lang w:val="en"/>
        </w:rPr>
        <w:t>Correlation between TotalTests and Population: 0.542</w:t>
      </w:r>
    </w:p>
    <w:p w14:paraId="150D5AD7" w14:textId="11FD3AE6" w:rsidR="00440CEC" w:rsidRPr="00440CEC" w:rsidRDefault="00440CEC" w:rsidP="00440CEC">
      <w:pPr>
        <w:rPr>
          <w:rFonts w:ascii="Times New Roman" w:hAnsi="Times New Roman" w:cs="Times New Roman"/>
          <w:lang w:val="en-GB"/>
        </w:rPr>
      </w:pPr>
      <w:r w:rsidRPr="00440CEC">
        <w:rPr>
          <w:rStyle w:val="Heading4Char"/>
          <w:rFonts w:ascii="Times New Roman" w:hAnsi="Times New Roman" w:cs="Times New Roman"/>
        </w:rPr>
        <w:t>CONCLUSION:</w:t>
      </w:r>
      <w:r>
        <w:rPr>
          <w:rStyle w:val="Heading3Char"/>
        </w:rPr>
        <w:t xml:space="preserve"> </w:t>
      </w:r>
      <w:r w:rsidR="00043E0B" w:rsidRPr="00043E0B">
        <w:rPr>
          <w:rFonts w:ascii="Times New Roman" w:hAnsi="Times New Roman" w:cs="Times New Roman"/>
          <w:lang w:val="en"/>
        </w:rPr>
        <w:t>Looking at these results, we found that there were for the most part positive correlations between the total number of cases and other categories. We found that the most elevated relationship was between the total number of tests and the total number of cases (0.838).</w:t>
      </w:r>
    </w:p>
    <w:p w14:paraId="677E6CA8" w14:textId="77777777" w:rsidR="00A319A6" w:rsidRPr="00065842" w:rsidRDefault="00A319A6" w:rsidP="00281E9F">
      <w:pPr>
        <w:rPr>
          <w:rFonts w:ascii="Times New Roman" w:hAnsi="Times New Roman" w:cs="Times New Roman"/>
          <w:lang w:val="en-GB"/>
        </w:rPr>
      </w:pPr>
    </w:p>
    <w:p w14:paraId="5443DD79" w14:textId="5653C0C6" w:rsidR="00065842" w:rsidRPr="00A319A6" w:rsidRDefault="00065842" w:rsidP="00A319A6">
      <w:pPr>
        <w:pStyle w:val="Heading2"/>
        <w:rPr>
          <w:rFonts w:ascii="Times New Roman" w:hAnsi="Times New Roman" w:cs="Times New Roman"/>
          <w:lang w:val="en-GB"/>
        </w:rPr>
      </w:pPr>
      <w:r w:rsidRPr="00A319A6">
        <w:rPr>
          <w:rFonts w:ascii="Times New Roman" w:hAnsi="Times New Roman" w:cs="Times New Roman"/>
          <w:lang w:val="en-GB"/>
        </w:rPr>
        <w:t>11.</w:t>
      </w:r>
      <w:r w:rsidR="00043E0B">
        <w:rPr>
          <w:rFonts w:ascii="Times New Roman" w:hAnsi="Times New Roman" w:cs="Times New Roman"/>
          <w:lang w:val="en-GB"/>
        </w:rPr>
        <w:t>2</w:t>
      </w:r>
      <w:r w:rsidRPr="00A319A6">
        <w:rPr>
          <w:rFonts w:ascii="Times New Roman" w:hAnsi="Times New Roman" w:cs="Times New Roman"/>
          <w:lang w:val="en-GB"/>
        </w:rPr>
        <w:t xml:space="preserve"> Clustering Analysis</w:t>
      </w:r>
    </w:p>
    <w:p w14:paraId="4A944C97" w14:textId="10048CA5" w:rsidR="00065842" w:rsidRPr="00A319A6" w:rsidRDefault="00616F79" w:rsidP="00065842">
      <w:pPr>
        <w:rPr>
          <w:rFonts w:ascii="Times New Roman" w:hAnsi="Times New Roman" w:cs="Times New Roman"/>
          <w:lang w:val="en-GB"/>
        </w:rPr>
      </w:pPr>
      <w:r w:rsidRPr="00616F79">
        <w:rPr>
          <w:rFonts w:ascii="Times New Roman" w:hAnsi="Times New Roman" w:cs="Times New Roman"/>
          <w:lang w:val="en-GB"/>
        </w:rPr>
        <w:t>We learned that cluster analysis is utilized to group data focuses with similar characteristics, and we tried to group countries with similar case numbers and death rates utilizing this strategy.</w:t>
      </w:r>
    </w:p>
    <w:p w14:paraId="5377E48F" w14:textId="7317A5D3" w:rsidR="00A319A6" w:rsidRPr="00A319A6" w:rsidRDefault="00A319A6" w:rsidP="00A319A6">
      <w:pPr>
        <w:pStyle w:val="Heading3"/>
        <w:rPr>
          <w:rFonts w:ascii="Times New Roman" w:hAnsi="Times New Roman" w:cs="Times New Roman"/>
          <w:lang w:val="en-GB"/>
        </w:rPr>
      </w:pPr>
      <w:r w:rsidRPr="00A319A6">
        <w:rPr>
          <w:rFonts w:ascii="Times New Roman" w:hAnsi="Times New Roman" w:cs="Times New Roman"/>
          <w:lang w:val="en-GB"/>
        </w:rPr>
        <w:t xml:space="preserve">USED CODE IN R </w:t>
      </w:r>
    </w:p>
    <w:p w14:paraId="1CB4941A" w14:textId="77777777" w:rsidR="00281E9F" w:rsidRPr="00A319A6" w:rsidRDefault="00281E9F" w:rsidP="00281E9F">
      <w:pPr>
        <w:rPr>
          <w:rFonts w:ascii="Times New Roman" w:hAnsi="Times New Roman" w:cs="Times New Roman"/>
          <w:lang w:val="en-GB"/>
        </w:rPr>
      </w:pPr>
      <w:r w:rsidRPr="00A319A6">
        <w:rPr>
          <w:rFonts w:ascii="Times New Roman" w:hAnsi="Times New Roman" w:cs="Times New Roman"/>
          <w:lang w:val="en-GB"/>
        </w:rPr>
        <w:t>library(cluster)</w:t>
      </w:r>
    </w:p>
    <w:p w14:paraId="56A27C64" w14:textId="77777777" w:rsidR="00281E9F" w:rsidRPr="00A319A6" w:rsidRDefault="00281E9F" w:rsidP="00281E9F">
      <w:pPr>
        <w:rPr>
          <w:rFonts w:ascii="Times New Roman" w:hAnsi="Times New Roman" w:cs="Times New Roman"/>
          <w:lang w:val="en-GB"/>
        </w:rPr>
      </w:pPr>
      <w:r w:rsidRPr="00A319A6">
        <w:rPr>
          <w:rFonts w:ascii="Times New Roman" w:hAnsi="Times New Roman" w:cs="Times New Roman"/>
          <w:lang w:val="en-GB"/>
        </w:rPr>
        <w:t>kmeans_result &lt;- kmeans(total_stats_data[, c("Total_Cases", "Deaths")], centers = 3)</w:t>
      </w:r>
    </w:p>
    <w:p w14:paraId="25DB7A71" w14:textId="10CF8520" w:rsidR="00D80785" w:rsidRDefault="00281E9F" w:rsidP="0055226F">
      <w:pPr>
        <w:rPr>
          <w:rFonts w:ascii="Times New Roman" w:hAnsi="Times New Roman" w:cs="Times New Roman"/>
          <w:lang w:val="en-GB"/>
        </w:rPr>
      </w:pPr>
      <w:r w:rsidRPr="00A319A6">
        <w:rPr>
          <w:rFonts w:ascii="Times New Roman" w:hAnsi="Times New Roman" w:cs="Times New Roman"/>
          <w:lang w:val="en-GB"/>
        </w:rPr>
        <w:t>total_stats_data$Cluster &lt;- kmeans_result$cluster</w:t>
      </w:r>
    </w:p>
    <w:p w14:paraId="385B9034" w14:textId="37D0513A" w:rsidR="000B60C0" w:rsidRPr="000B60C0" w:rsidRDefault="000B60C0" w:rsidP="000B60C0">
      <w:pPr>
        <w:pStyle w:val="Heading3"/>
        <w:rPr>
          <w:rFonts w:ascii="Times New Roman" w:hAnsi="Times New Roman" w:cs="Times New Roman"/>
        </w:rPr>
      </w:pPr>
      <w:r w:rsidRPr="000B60C0">
        <w:rPr>
          <w:rFonts w:ascii="Times New Roman" w:hAnsi="Times New Roman" w:cs="Times New Roman"/>
        </w:rPr>
        <w:t>OUTPUT</w:t>
      </w:r>
    </w:p>
    <w:p w14:paraId="6E22602B" w14:textId="77777777" w:rsidR="000B60C0" w:rsidRPr="000B60C0" w:rsidRDefault="000B60C0" w:rsidP="000B60C0">
      <w:pPr>
        <w:rPr>
          <w:rFonts w:ascii="Times New Roman" w:hAnsi="Times New Roman" w:cs="Times New Roman"/>
        </w:rPr>
      </w:pPr>
    </w:p>
    <w:tbl>
      <w:tblPr>
        <w:tblW w:w="0" w:type="auto"/>
        <w:tblLook w:val="04A0" w:firstRow="1" w:lastRow="0" w:firstColumn="1" w:lastColumn="0" w:noHBand="0" w:noVBand="1"/>
      </w:tblPr>
      <w:tblGrid>
        <w:gridCol w:w="4314"/>
        <w:gridCol w:w="4315"/>
      </w:tblGrid>
      <w:tr w:rsidR="000B60C0" w:rsidRPr="000B60C0" w14:paraId="51139996" w14:textId="77777777" w:rsidTr="000B60C0">
        <w:tc>
          <w:tcPr>
            <w:tcW w:w="4320" w:type="dxa"/>
            <w:hideMark/>
          </w:tcPr>
          <w:p w14:paraId="15FF8F3C"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Cluster</w:t>
            </w:r>
          </w:p>
        </w:tc>
        <w:tc>
          <w:tcPr>
            <w:tcW w:w="4320" w:type="dxa"/>
            <w:hideMark/>
          </w:tcPr>
          <w:p w14:paraId="0826BC54"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Number of Countries</w:t>
            </w:r>
          </w:p>
        </w:tc>
      </w:tr>
      <w:tr w:rsidR="000B60C0" w:rsidRPr="000B60C0" w14:paraId="5F66A35E" w14:textId="77777777" w:rsidTr="000B60C0">
        <w:tc>
          <w:tcPr>
            <w:tcW w:w="4320" w:type="dxa"/>
            <w:hideMark/>
          </w:tcPr>
          <w:p w14:paraId="77F7FCBC"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0</w:t>
            </w:r>
          </w:p>
        </w:tc>
        <w:tc>
          <w:tcPr>
            <w:tcW w:w="4320" w:type="dxa"/>
            <w:hideMark/>
          </w:tcPr>
          <w:p w14:paraId="7FA7B20D"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213</w:t>
            </w:r>
          </w:p>
        </w:tc>
      </w:tr>
      <w:tr w:rsidR="000B60C0" w:rsidRPr="000B60C0" w14:paraId="5B07CF8E" w14:textId="77777777" w:rsidTr="000B60C0">
        <w:tc>
          <w:tcPr>
            <w:tcW w:w="4320" w:type="dxa"/>
            <w:hideMark/>
          </w:tcPr>
          <w:p w14:paraId="7F9636B8"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3</w:t>
            </w:r>
          </w:p>
        </w:tc>
        <w:tc>
          <w:tcPr>
            <w:tcW w:w="4320" w:type="dxa"/>
            <w:hideMark/>
          </w:tcPr>
          <w:p w14:paraId="40BE2E6D"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12</w:t>
            </w:r>
          </w:p>
        </w:tc>
      </w:tr>
      <w:tr w:rsidR="000B60C0" w:rsidRPr="000B60C0" w14:paraId="60D8BB94" w14:textId="77777777" w:rsidTr="000B60C0">
        <w:tc>
          <w:tcPr>
            <w:tcW w:w="4320" w:type="dxa"/>
            <w:hideMark/>
          </w:tcPr>
          <w:p w14:paraId="55B2711F"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2</w:t>
            </w:r>
          </w:p>
        </w:tc>
        <w:tc>
          <w:tcPr>
            <w:tcW w:w="4320" w:type="dxa"/>
            <w:hideMark/>
          </w:tcPr>
          <w:p w14:paraId="39AA99BD"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2</w:t>
            </w:r>
          </w:p>
        </w:tc>
      </w:tr>
      <w:tr w:rsidR="000B60C0" w:rsidRPr="000B60C0" w14:paraId="0988433C" w14:textId="77777777" w:rsidTr="000B60C0">
        <w:tc>
          <w:tcPr>
            <w:tcW w:w="4320" w:type="dxa"/>
            <w:hideMark/>
          </w:tcPr>
          <w:p w14:paraId="75A10763"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1</w:t>
            </w:r>
          </w:p>
        </w:tc>
        <w:tc>
          <w:tcPr>
            <w:tcW w:w="4320" w:type="dxa"/>
            <w:hideMark/>
          </w:tcPr>
          <w:p w14:paraId="467529D1"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1</w:t>
            </w:r>
          </w:p>
          <w:p w14:paraId="3DA54D03" w14:textId="77777777" w:rsidR="000B60C0" w:rsidRPr="000B60C0" w:rsidRDefault="000B60C0" w:rsidP="000B60C0">
            <w:pPr>
              <w:rPr>
                <w:rFonts w:ascii="Times New Roman" w:hAnsi="Times New Roman" w:cs="Times New Roman"/>
              </w:rPr>
            </w:pPr>
          </w:p>
        </w:tc>
      </w:tr>
    </w:tbl>
    <w:p w14:paraId="50E741F3" w14:textId="77777777" w:rsidR="000B60C0" w:rsidRPr="000B60C0" w:rsidRDefault="000B60C0" w:rsidP="000B60C0">
      <w:pPr>
        <w:rPr>
          <w:rFonts w:ascii="Times New Roman" w:hAnsi="Times New Roman" w:cs="Times New Roman"/>
          <w:b/>
          <w:bCs/>
        </w:rPr>
      </w:pPr>
      <w:r w:rsidRPr="000B60C0">
        <w:rPr>
          <w:rFonts w:ascii="Times New Roman" w:hAnsi="Times New Roman" w:cs="Times New Roman"/>
          <w:b/>
          <w:bCs/>
        </w:rPr>
        <w:t>Cluster 0</w:t>
      </w:r>
    </w:p>
    <w:tbl>
      <w:tblPr>
        <w:tblW w:w="0" w:type="auto"/>
        <w:tblLook w:val="04A0" w:firstRow="1" w:lastRow="0" w:firstColumn="1" w:lastColumn="0" w:noHBand="0" w:noVBand="1"/>
      </w:tblPr>
      <w:tblGrid>
        <w:gridCol w:w="4314"/>
        <w:gridCol w:w="4315"/>
      </w:tblGrid>
      <w:tr w:rsidR="000B60C0" w:rsidRPr="000B60C0" w14:paraId="00AE36EE" w14:textId="77777777" w:rsidTr="000B60C0">
        <w:tc>
          <w:tcPr>
            <w:tcW w:w="4320" w:type="dxa"/>
            <w:hideMark/>
          </w:tcPr>
          <w:p w14:paraId="52D9DEB8"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lastRenderedPageBreak/>
              <w:t>TotalCases</w:t>
            </w:r>
          </w:p>
        </w:tc>
        <w:tc>
          <w:tcPr>
            <w:tcW w:w="4320" w:type="dxa"/>
            <w:hideMark/>
          </w:tcPr>
          <w:p w14:paraId="0B4211B6"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1109967.1190610316</w:t>
            </w:r>
          </w:p>
        </w:tc>
      </w:tr>
      <w:tr w:rsidR="000B60C0" w:rsidRPr="000B60C0" w14:paraId="25FF143D" w14:textId="77777777" w:rsidTr="000B60C0">
        <w:tc>
          <w:tcPr>
            <w:tcW w:w="4320" w:type="dxa"/>
            <w:hideMark/>
          </w:tcPr>
          <w:p w14:paraId="367E0AB3"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TotalDeaths</w:t>
            </w:r>
          </w:p>
        </w:tc>
        <w:tc>
          <w:tcPr>
            <w:tcW w:w="4320" w:type="dxa"/>
            <w:hideMark/>
          </w:tcPr>
          <w:p w14:paraId="1C6D3E63"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12424.601877934268</w:t>
            </w:r>
          </w:p>
        </w:tc>
      </w:tr>
      <w:tr w:rsidR="000B60C0" w:rsidRPr="000B60C0" w14:paraId="316FDDC9" w14:textId="77777777" w:rsidTr="000B60C0">
        <w:tc>
          <w:tcPr>
            <w:tcW w:w="4320" w:type="dxa"/>
            <w:hideMark/>
          </w:tcPr>
          <w:p w14:paraId="45B82B72"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TotalTests</w:t>
            </w:r>
          </w:p>
        </w:tc>
        <w:tc>
          <w:tcPr>
            <w:tcW w:w="4320" w:type="dxa"/>
            <w:hideMark/>
          </w:tcPr>
          <w:p w14:paraId="45679299"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10905572.735539898</w:t>
            </w:r>
          </w:p>
        </w:tc>
      </w:tr>
      <w:tr w:rsidR="000B60C0" w:rsidRPr="000B60C0" w14:paraId="752C642A" w14:textId="77777777" w:rsidTr="000B60C0">
        <w:tc>
          <w:tcPr>
            <w:tcW w:w="4320" w:type="dxa"/>
            <w:hideMark/>
          </w:tcPr>
          <w:p w14:paraId="2B9C3892"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Population</w:t>
            </w:r>
          </w:p>
        </w:tc>
        <w:tc>
          <w:tcPr>
            <w:tcW w:w="4320" w:type="dxa"/>
            <w:hideMark/>
          </w:tcPr>
          <w:p w14:paraId="6BDF3C5D" w14:textId="77777777" w:rsidR="000B60C0" w:rsidRDefault="000B60C0" w:rsidP="000B60C0">
            <w:pPr>
              <w:rPr>
                <w:rFonts w:ascii="Times New Roman" w:hAnsi="Times New Roman" w:cs="Times New Roman"/>
              </w:rPr>
            </w:pPr>
            <w:r w:rsidRPr="000B60C0">
              <w:rPr>
                <w:rFonts w:ascii="Times New Roman" w:hAnsi="Times New Roman" w:cs="Times New Roman"/>
              </w:rPr>
              <w:t>15931259.317323945</w:t>
            </w:r>
          </w:p>
          <w:p w14:paraId="37B479EB" w14:textId="77777777" w:rsidR="00616F79" w:rsidRDefault="00616F79" w:rsidP="000B60C0">
            <w:pPr>
              <w:rPr>
                <w:rFonts w:ascii="Times New Roman" w:hAnsi="Times New Roman" w:cs="Times New Roman"/>
              </w:rPr>
            </w:pPr>
          </w:p>
          <w:p w14:paraId="2332F6A2" w14:textId="77777777" w:rsidR="00616F79" w:rsidRPr="000B60C0" w:rsidRDefault="00616F79" w:rsidP="000B60C0">
            <w:pPr>
              <w:rPr>
                <w:rFonts w:ascii="Times New Roman" w:hAnsi="Times New Roman" w:cs="Times New Roman"/>
              </w:rPr>
            </w:pPr>
          </w:p>
        </w:tc>
      </w:tr>
    </w:tbl>
    <w:p w14:paraId="430B8BC1" w14:textId="77777777" w:rsidR="000B60C0" w:rsidRPr="000B60C0" w:rsidRDefault="000B60C0" w:rsidP="000B60C0">
      <w:pPr>
        <w:rPr>
          <w:rFonts w:ascii="Times New Roman" w:hAnsi="Times New Roman" w:cs="Times New Roman"/>
          <w:b/>
          <w:bCs/>
        </w:rPr>
      </w:pPr>
      <w:r w:rsidRPr="000B60C0">
        <w:rPr>
          <w:rFonts w:ascii="Times New Roman" w:hAnsi="Times New Roman" w:cs="Times New Roman"/>
          <w:b/>
          <w:bCs/>
        </w:rPr>
        <w:t>Cluster 1</w:t>
      </w:r>
    </w:p>
    <w:tbl>
      <w:tblPr>
        <w:tblW w:w="0" w:type="auto"/>
        <w:tblLook w:val="04A0" w:firstRow="1" w:lastRow="0" w:firstColumn="1" w:lastColumn="0" w:noHBand="0" w:noVBand="1"/>
      </w:tblPr>
      <w:tblGrid>
        <w:gridCol w:w="4314"/>
        <w:gridCol w:w="4315"/>
      </w:tblGrid>
      <w:tr w:rsidR="000B60C0" w:rsidRPr="000B60C0" w14:paraId="4CD72394" w14:textId="77777777" w:rsidTr="000B60C0">
        <w:tc>
          <w:tcPr>
            <w:tcW w:w="4320" w:type="dxa"/>
            <w:hideMark/>
          </w:tcPr>
          <w:p w14:paraId="2CFD458E"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TotalCases</w:t>
            </w:r>
          </w:p>
        </w:tc>
        <w:tc>
          <w:tcPr>
            <w:tcW w:w="4320" w:type="dxa"/>
            <w:hideMark/>
          </w:tcPr>
          <w:p w14:paraId="0B621548"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111820082.0</w:t>
            </w:r>
          </w:p>
        </w:tc>
      </w:tr>
      <w:tr w:rsidR="000B60C0" w:rsidRPr="000B60C0" w14:paraId="17821239" w14:textId="77777777" w:rsidTr="000B60C0">
        <w:tc>
          <w:tcPr>
            <w:tcW w:w="4320" w:type="dxa"/>
            <w:hideMark/>
          </w:tcPr>
          <w:p w14:paraId="747CB5FC"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TotalDeaths</w:t>
            </w:r>
          </w:p>
        </w:tc>
        <w:tc>
          <w:tcPr>
            <w:tcW w:w="4320" w:type="dxa"/>
            <w:hideMark/>
          </w:tcPr>
          <w:p w14:paraId="6F5E80DA"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1219487.0</w:t>
            </w:r>
          </w:p>
        </w:tc>
      </w:tr>
      <w:tr w:rsidR="000B60C0" w:rsidRPr="000B60C0" w14:paraId="24CEEA81" w14:textId="77777777" w:rsidTr="000B60C0">
        <w:tc>
          <w:tcPr>
            <w:tcW w:w="4320" w:type="dxa"/>
            <w:hideMark/>
          </w:tcPr>
          <w:p w14:paraId="7401E541"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TotalTests</w:t>
            </w:r>
          </w:p>
        </w:tc>
        <w:tc>
          <w:tcPr>
            <w:tcW w:w="4320" w:type="dxa"/>
            <w:hideMark/>
          </w:tcPr>
          <w:p w14:paraId="07C4D292"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1186851502.0</w:t>
            </w:r>
          </w:p>
        </w:tc>
      </w:tr>
      <w:tr w:rsidR="000B60C0" w:rsidRPr="000B60C0" w14:paraId="528CD49F" w14:textId="77777777" w:rsidTr="000B60C0">
        <w:tc>
          <w:tcPr>
            <w:tcW w:w="4320" w:type="dxa"/>
            <w:hideMark/>
          </w:tcPr>
          <w:p w14:paraId="31072AEF"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Population</w:t>
            </w:r>
          </w:p>
        </w:tc>
        <w:tc>
          <w:tcPr>
            <w:tcW w:w="4320" w:type="dxa"/>
            <w:hideMark/>
          </w:tcPr>
          <w:p w14:paraId="7B06E504"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334805269.0</w:t>
            </w:r>
          </w:p>
        </w:tc>
      </w:tr>
    </w:tbl>
    <w:p w14:paraId="7FC5AF80" w14:textId="77777777" w:rsidR="000B60C0" w:rsidRPr="000B60C0" w:rsidRDefault="000B60C0" w:rsidP="000B60C0">
      <w:pPr>
        <w:rPr>
          <w:rFonts w:ascii="Times New Roman" w:hAnsi="Times New Roman" w:cs="Times New Roman"/>
          <w:b/>
          <w:bCs/>
        </w:rPr>
      </w:pPr>
      <w:r w:rsidRPr="000B60C0">
        <w:rPr>
          <w:rFonts w:ascii="Times New Roman" w:hAnsi="Times New Roman" w:cs="Times New Roman"/>
          <w:b/>
          <w:bCs/>
        </w:rPr>
        <w:t>Cluster 2</w:t>
      </w:r>
    </w:p>
    <w:tbl>
      <w:tblPr>
        <w:tblW w:w="0" w:type="auto"/>
        <w:tblLook w:val="04A0" w:firstRow="1" w:lastRow="0" w:firstColumn="1" w:lastColumn="0" w:noHBand="0" w:noVBand="1"/>
      </w:tblPr>
      <w:tblGrid>
        <w:gridCol w:w="4314"/>
        <w:gridCol w:w="4315"/>
      </w:tblGrid>
      <w:tr w:rsidR="000B60C0" w:rsidRPr="000B60C0" w14:paraId="0564FDAD" w14:textId="77777777" w:rsidTr="000B60C0">
        <w:tc>
          <w:tcPr>
            <w:tcW w:w="4320" w:type="dxa"/>
            <w:hideMark/>
          </w:tcPr>
          <w:p w14:paraId="5DEAB63D"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TotalCases</w:t>
            </w:r>
          </w:p>
        </w:tc>
        <w:tc>
          <w:tcPr>
            <w:tcW w:w="4320" w:type="dxa"/>
            <w:hideMark/>
          </w:tcPr>
          <w:p w14:paraId="105E1C01"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22769347.5</w:t>
            </w:r>
          </w:p>
        </w:tc>
      </w:tr>
      <w:tr w:rsidR="000B60C0" w:rsidRPr="000B60C0" w14:paraId="5A6D2AB2" w14:textId="77777777" w:rsidTr="000B60C0">
        <w:tc>
          <w:tcPr>
            <w:tcW w:w="4320" w:type="dxa"/>
            <w:hideMark/>
          </w:tcPr>
          <w:p w14:paraId="0E6488E1"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TotalDeaths</w:t>
            </w:r>
          </w:p>
        </w:tc>
        <w:tc>
          <w:tcPr>
            <w:tcW w:w="4320" w:type="dxa"/>
            <w:hideMark/>
          </w:tcPr>
          <w:p w14:paraId="41E3C79A"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2902.7850000000035</w:t>
            </w:r>
          </w:p>
        </w:tc>
      </w:tr>
      <w:tr w:rsidR="000B60C0" w:rsidRPr="000B60C0" w14:paraId="3C4C7968" w14:textId="77777777" w:rsidTr="000B60C0">
        <w:tc>
          <w:tcPr>
            <w:tcW w:w="4320" w:type="dxa"/>
            <w:hideMark/>
          </w:tcPr>
          <w:p w14:paraId="290BE102"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TotalTests</w:t>
            </w:r>
          </w:p>
        </w:tc>
        <w:tc>
          <w:tcPr>
            <w:tcW w:w="4320" w:type="dxa"/>
            <w:hideMark/>
          </w:tcPr>
          <w:p w14:paraId="47C3C43F"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547939747.4999999</w:t>
            </w:r>
          </w:p>
        </w:tc>
      </w:tr>
      <w:tr w:rsidR="000B60C0" w:rsidRPr="000B60C0" w14:paraId="07D0C6D7" w14:textId="77777777" w:rsidTr="000B60C0">
        <w:tc>
          <w:tcPr>
            <w:tcW w:w="4320" w:type="dxa"/>
            <w:hideMark/>
          </w:tcPr>
          <w:p w14:paraId="5CDA606C"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Population</w:t>
            </w:r>
          </w:p>
        </w:tc>
        <w:tc>
          <w:tcPr>
            <w:tcW w:w="4320" w:type="dxa"/>
            <w:hideMark/>
          </w:tcPr>
          <w:p w14:paraId="40B200AD"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1427551588.0</w:t>
            </w:r>
          </w:p>
        </w:tc>
      </w:tr>
    </w:tbl>
    <w:p w14:paraId="6F68DF59" w14:textId="77777777" w:rsidR="000B60C0" w:rsidRPr="000B60C0" w:rsidRDefault="000B60C0" w:rsidP="000B60C0">
      <w:pPr>
        <w:rPr>
          <w:rFonts w:ascii="Times New Roman" w:hAnsi="Times New Roman" w:cs="Times New Roman"/>
          <w:b/>
          <w:bCs/>
        </w:rPr>
      </w:pPr>
      <w:r w:rsidRPr="000B60C0">
        <w:rPr>
          <w:rFonts w:ascii="Times New Roman" w:hAnsi="Times New Roman" w:cs="Times New Roman"/>
          <w:b/>
          <w:bCs/>
        </w:rPr>
        <w:t>Cluster 3</w:t>
      </w:r>
    </w:p>
    <w:tbl>
      <w:tblPr>
        <w:tblW w:w="0" w:type="auto"/>
        <w:tblLook w:val="04A0" w:firstRow="1" w:lastRow="0" w:firstColumn="1" w:lastColumn="0" w:noHBand="0" w:noVBand="1"/>
      </w:tblPr>
      <w:tblGrid>
        <w:gridCol w:w="4314"/>
        <w:gridCol w:w="4315"/>
      </w:tblGrid>
      <w:tr w:rsidR="000B60C0" w:rsidRPr="000B60C0" w14:paraId="3CFBE2FF" w14:textId="77777777" w:rsidTr="000B60C0">
        <w:tc>
          <w:tcPr>
            <w:tcW w:w="4320" w:type="dxa"/>
            <w:hideMark/>
          </w:tcPr>
          <w:p w14:paraId="254D50D8"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TotalCases</w:t>
            </w:r>
          </w:p>
        </w:tc>
        <w:tc>
          <w:tcPr>
            <w:tcW w:w="4320" w:type="dxa"/>
            <w:hideMark/>
          </w:tcPr>
          <w:p w14:paraId="22233D85"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25626972.999999996</w:t>
            </w:r>
          </w:p>
        </w:tc>
      </w:tr>
      <w:tr w:rsidR="000B60C0" w:rsidRPr="000B60C0" w14:paraId="1020FB10" w14:textId="77777777" w:rsidTr="000B60C0">
        <w:tc>
          <w:tcPr>
            <w:tcW w:w="4320" w:type="dxa"/>
            <w:hideMark/>
          </w:tcPr>
          <w:p w14:paraId="264015A6"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TotalDeaths</w:t>
            </w:r>
          </w:p>
        </w:tc>
        <w:tc>
          <w:tcPr>
            <w:tcW w:w="4320" w:type="dxa"/>
            <w:hideMark/>
          </w:tcPr>
          <w:p w14:paraId="038B3FF3"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157723.34499999997</w:t>
            </w:r>
          </w:p>
        </w:tc>
      </w:tr>
      <w:tr w:rsidR="000B60C0" w:rsidRPr="000B60C0" w14:paraId="1FD437F6" w14:textId="77777777" w:rsidTr="000B60C0">
        <w:tc>
          <w:tcPr>
            <w:tcW w:w="4320" w:type="dxa"/>
            <w:hideMark/>
          </w:tcPr>
          <w:p w14:paraId="5C4C479D"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TotalTests</w:t>
            </w:r>
          </w:p>
        </w:tc>
        <w:tc>
          <w:tcPr>
            <w:tcW w:w="4320" w:type="dxa"/>
            <w:hideMark/>
          </w:tcPr>
          <w:p w14:paraId="756431B7"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201568586.41666663</w:t>
            </w:r>
          </w:p>
        </w:tc>
      </w:tr>
      <w:tr w:rsidR="000B60C0" w:rsidRPr="000B60C0" w14:paraId="35C4DF5B" w14:textId="77777777" w:rsidTr="000B60C0">
        <w:tc>
          <w:tcPr>
            <w:tcW w:w="4320" w:type="dxa"/>
            <w:hideMark/>
          </w:tcPr>
          <w:p w14:paraId="2B73A339"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Population</w:t>
            </w:r>
          </w:p>
        </w:tc>
        <w:tc>
          <w:tcPr>
            <w:tcW w:w="4320" w:type="dxa"/>
            <w:hideMark/>
          </w:tcPr>
          <w:p w14:paraId="0E4986CB" w14:textId="77777777" w:rsidR="000B60C0" w:rsidRPr="000B60C0" w:rsidRDefault="000B60C0" w:rsidP="000B60C0">
            <w:pPr>
              <w:rPr>
                <w:rFonts w:ascii="Times New Roman" w:hAnsi="Times New Roman" w:cs="Times New Roman"/>
              </w:rPr>
            </w:pPr>
            <w:r w:rsidRPr="000B60C0">
              <w:rPr>
                <w:rFonts w:ascii="Times New Roman" w:hAnsi="Times New Roman" w:cs="Times New Roman"/>
              </w:rPr>
              <w:t>113273455.25</w:t>
            </w:r>
          </w:p>
        </w:tc>
      </w:tr>
    </w:tbl>
    <w:p w14:paraId="5CB97615" w14:textId="77777777" w:rsidR="000B60C0" w:rsidRPr="000B60C0" w:rsidRDefault="000B60C0" w:rsidP="000B60C0">
      <w:pPr>
        <w:rPr>
          <w:rFonts w:ascii="Times New Roman" w:hAnsi="Times New Roman" w:cs="Times New Roman"/>
        </w:rPr>
      </w:pPr>
    </w:p>
    <w:p w14:paraId="359F0A66" w14:textId="77777777" w:rsidR="00440CEC" w:rsidRDefault="00440CEC" w:rsidP="0055226F">
      <w:pPr>
        <w:rPr>
          <w:rFonts w:ascii="Times New Roman" w:hAnsi="Times New Roman" w:cs="Times New Roman"/>
          <w:lang w:val="en-GB"/>
        </w:rPr>
      </w:pPr>
    </w:p>
    <w:p w14:paraId="1297C1B1" w14:textId="77777777" w:rsidR="00670EFB" w:rsidRDefault="00670EFB" w:rsidP="0055226F">
      <w:pPr>
        <w:rPr>
          <w:rFonts w:ascii="Times New Roman" w:hAnsi="Times New Roman" w:cs="Times New Roman"/>
          <w:lang w:val="en-GB"/>
        </w:rPr>
      </w:pPr>
    </w:p>
    <w:p w14:paraId="4EE1946E" w14:textId="3F08172E" w:rsidR="00350894" w:rsidRPr="00350894" w:rsidRDefault="0055226F" w:rsidP="00350894">
      <w:pPr>
        <w:pStyle w:val="Heading1"/>
        <w:rPr>
          <w:rFonts w:ascii="Times New Roman" w:hAnsi="Times New Roman" w:cs="Times New Roman"/>
        </w:rPr>
      </w:pPr>
      <w:r w:rsidRPr="00350894">
        <w:rPr>
          <w:rFonts w:ascii="Times New Roman" w:hAnsi="Times New Roman" w:cs="Times New Roman"/>
        </w:rPr>
        <w:lastRenderedPageBreak/>
        <w:t>12. CONCLUSION</w:t>
      </w:r>
    </w:p>
    <w:p w14:paraId="5E72C48B" w14:textId="33158AEC" w:rsidR="00350894" w:rsidRPr="00350894" w:rsidRDefault="00616F79" w:rsidP="00350894">
      <w:pPr>
        <w:rPr>
          <w:rFonts w:ascii="Times New Roman" w:hAnsi="Times New Roman" w:cs="Times New Roman"/>
        </w:rPr>
      </w:pPr>
      <w:r w:rsidRPr="00616F79">
        <w:rPr>
          <w:rFonts w:ascii="Times New Roman" w:hAnsi="Times New Roman" w:cs="Times New Roman"/>
        </w:rPr>
        <w:t>In this report, we attempted to form a statistical analysis of the COVID-19 plague. We obtained comprehensive data about the transmission rate and impact of the infection between distinctive countries and attempted to analyze it in detail. In our examinations, we utilized statistical strategies that enable us to get logical values ​​about the data or visualize the data.</w:t>
      </w:r>
    </w:p>
    <w:p w14:paraId="73EAEF85" w14:textId="77777777" w:rsidR="00350894" w:rsidRDefault="00350894" w:rsidP="00350894">
      <w:pPr>
        <w:pStyle w:val="Heading2"/>
        <w:rPr>
          <w:rFonts w:ascii="Times New Roman" w:hAnsi="Times New Roman" w:cs="Times New Roman"/>
        </w:rPr>
      </w:pPr>
      <w:r w:rsidRPr="00350894">
        <w:rPr>
          <w:rFonts w:ascii="Times New Roman" w:hAnsi="Times New Roman" w:cs="Times New Roman"/>
        </w:rPr>
        <w:t>Key Findings</w:t>
      </w:r>
    </w:p>
    <w:p w14:paraId="6DCB9338" w14:textId="77777777" w:rsidR="00670EFB" w:rsidRPr="00670EFB" w:rsidRDefault="00670EFB" w:rsidP="00670EFB"/>
    <w:p w14:paraId="1EEC8D4E" w14:textId="0C3A67CC" w:rsidR="00350894" w:rsidRDefault="00350894" w:rsidP="00350894">
      <w:pPr>
        <w:rPr>
          <w:rFonts w:ascii="Times New Roman" w:hAnsi="Times New Roman" w:cs="Times New Roman"/>
        </w:rPr>
      </w:pPr>
      <w:r w:rsidRPr="00616F79">
        <w:rPr>
          <w:rStyle w:val="Heading4Char"/>
          <w:rFonts w:ascii="Times New Roman" w:hAnsi="Times New Roman" w:cs="Times New Roman"/>
          <w:i w:val="0"/>
          <w:iCs w:val="0"/>
        </w:rPr>
        <w:t xml:space="preserve">Top </w:t>
      </w:r>
      <w:r w:rsidRPr="00616F79">
        <w:rPr>
          <w:rStyle w:val="Heading4Char"/>
          <w:rFonts w:ascii="Times New Roman" w:hAnsi="Times New Roman" w:cs="Times New Roman"/>
          <w:i w:val="0"/>
          <w:iCs w:val="0"/>
        </w:rPr>
        <w:t>10</w:t>
      </w:r>
      <w:r w:rsidRPr="00616F79">
        <w:rPr>
          <w:rStyle w:val="Heading4Char"/>
          <w:rFonts w:ascii="Times New Roman" w:hAnsi="Times New Roman" w:cs="Times New Roman"/>
          <w:i w:val="0"/>
          <w:iCs w:val="0"/>
        </w:rPr>
        <w:t xml:space="preserve"> Most Affected Countries:</w:t>
      </w:r>
      <w:r w:rsidRPr="00350894">
        <w:rPr>
          <w:rFonts w:ascii="Times New Roman" w:hAnsi="Times New Roman" w:cs="Times New Roman"/>
        </w:rPr>
        <w:t xml:space="preserve"> </w:t>
      </w:r>
      <w:r w:rsidR="003F63C9" w:rsidRPr="003F63C9">
        <w:rPr>
          <w:rFonts w:ascii="Times New Roman" w:hAnsi="Times New Roman" w:cs="Times New Roman"/>
        </w:rPr>
        <w:t>With these analyses, we concluded that there are significant differences in the number of cases between countries. The USA, India and Brazil, known for their large populations, stood out at the top of the list as the regions bearing the highest burden of the epidemic, but since there is a linear increase between the number of cases and population density, it did not surprise us that these countries were at the top of the list.</w:t>
      </w:r>
    </w:p>
    <w:p w14:paraId="4AA11CAD" w14:textId="77777777" w:rsidR="00670EFB" w:rsidRPr="00350894" w:rsidRDefault="00670EFB" w:rsidP="00350894">
      <w:pPr>
        <w:rPr>
          <w:rFonts w:ascii="Times New Roman" w:hAnsi="Times New Roman" w:cs="Times New Roman"/>
        </w:rPr>
      </w:pPr>
    </w:p>
    <w:p w14:paraId="350895A2" w14:textId="4DDAB56B" w:rsidR="00350894" w:rsidRDefault="00350894" w:rsidP="00350894">
      <w:pPr>
        <w:rPr>
          <w:rFonts w:ascii="Times New Roman" w:hAnsi="Times New Roman" w:cs="Times New Roman"/>
        </w:rPr>
      </w:pPr>
      <w:r w:rsidRPr="00350894">
        <w:rPr>
          <w:rStyle w:val="Heading3Char"/>
          <w:rFonts w:ascii="Times New Roman" w:hAnsi="Times New Roman" w:cs="Times New Roman"/>
        </w:rPr>
        <w:t>Gender-Based Mortality Rates:</w:t>
      </w:r>
      <w:r w:rsidRPr="00350894">
        <w:rPr>
          <w:rFonts w:ascii="Times New Roman" w:hAnsi="Times New Roman" w:cs="Times New Roman"/>
        </w:rPr>
        <w:t xml:space="preserve"> </w:t>
      </w:r>
      <w:r w:rsidR="003F63C9" w:rsidRPr="003F63C9">
        <w:rPr>
          <w:rFonts w:ascii="Times New Roman" w:hAnsi="Times New Roman" w:cs="Times New Roman"/>
        </w:rPr>
        <w:t>When we looked at the death rates by gender, we saw that men had a higher death rate than women. Although we do not know the reason for this finding, the high difference did not escape our attention and we concluded that this issue should be analyzed in more detail.</w:t>
      </w:r>
    </w:p>
    <w:p w14:paraId="29CEA476" w14:textId="77777777" w:rsidR="00670EFB" w:rsidRPr="00350894" w:rsidRDefault="00670EFB" w:rsidP="00350894">
      <w:pPr>
        <w:rPr>
          <w:rFonts w:ascii="Times New Roman" w:hAnsi="Times New Roman" w:cs="Times New Roman"/>
        </w:rPr>
      </w:pPr>
    </w:p>
    <w:p w14:paraId="1FDFAC70" w14:textId="0B732653" w:rsidR="00350894" w:rsidRDefault="00350894" w:rsidP="00350894">
      <w:pPr>
        <w:rPr>
          <w:rFonts w:ascii="Times New Roman" w:hAnsi="Times New Roman" w:cs="Times New Roman"/>
        </w:rPr>
      </w:pPr>
      <w:r w:rsidRPr="00350894">
        <w:rPr>
          <w:rStyle w:val="Heading3Char"/>
          <w:rFonts w:ascii="Times New Roman" w:hAnsi="Times New Roman" w:cs="Times New Roman"/>
        </w:rPr>
        <w:t>Impact of Pre-existing Conditions:</w:t>
      </w:r>
      <w:r w:rsidRPr="00350894">
        <w:rPr>
          <w:rFonts w:ascii="Times New Roman" w:hAnsi="Times New Roman" w:cs="Times New Roman"/>
        </w:rPr>
        <w:t xml:space="preserve"> </w:t>
      </w:r>
      <w:r w:rsidR="003F63C9" w:rsidRPr="003F63C9">
        <w:rPr>
          <w:rFonts w:ascii="Times New Roman" w:hAnsi="Times New Roman" w:cs="Times New Roman"/>
        </w:rPr>
        <w:t>When we looked at the data, we found that people with pre-existing life-threatening health conditions such as cardiovascular disease, diabetes, and chronic respiratory illnesses had significantly higher death rates. With this result, we once again understood the importance of protecting these groups during pandemics and prioritizing these groups in elective treatments such as vaccines. </w:t>
      </w:r>
    </w:p>
    <w:p w14:paraId="3A608D55" w14:textId="77777777" w:rsidR="00670EFB" w:rsidRPr="00350894" w:rsidRDefault="00670EFB" w:rsidP="00350894">
      <w:pPr>
        <w:rPr>
          <w:rFonts w:ascii="Times New Roman" w:hAnsi="Times New Roman" w:cs="Times New Roman"/>
        </w:rPr>
      </w:pPr>
    </w:p>
    <w:p w14:paraId="56F57970" w14:textId="355BD592" w:rsidR="00350894" w:rsidRDefault="00350894" w:rsidP="00350894">
      <w:pPr>
        <w:rPr>
          <w:rFonts w:ascii="Times New Roman" w:hAnsi="Times New Roman" w:cs="Times New Roman"/>
        </w:rPr>
      </w:pPr>
      <w:r w:rsidRPr="00350894">
        <w:rPr>
          <w:rStyle w:val="Heading3Char"/>
          <w:rFonts w:ascii="Times New Roman" w:hAnsi="Times New Roman" w:cs="Times New Roman"/>
        </w:rPr>
        <w:t>Country-Specific Trends:</w:t>
      </w:r>
      <w:r w:rsidRPr="00350894">
        <w:rPr>
          <w:rFonts w:ascii="Times New Roman" w:hAnsi="Times New Roman" w:cs="Times New Roman"/>
        </w:rPr>
        <w:t xml:space="preserve"> </w:t>
      </w:r>
      <w:r w:rsidR="009F6349" w:rsidRPr="009F6349">
        <w:rPr>
          <w:rFonts w:ascii="Times New Roman" w:hAnsi="Times New Roman" w:cs="Times New Roman"/>
        </w:rPr>
        <w:t>With our study of the number of cases we received from a certain range in Italy, we saw that the epidemic could progress without any regression, despite the most stringent measures. It can be said that the virus continued to spread despite early and strict quarantine measures, and that the full lockdown attempt was unsuccessful and unreasonable, and actually caused people to live prison life for only 56 days.</w:t>
      </w:r>
    </w:p>
    <w:p w14:paraId="11CA8A12" w14:textId="77777777" w:rsidR="00670EFB" w:rsidRPr="00350894" w:rsidRDefault="00670EFB" w:rsidP="00350894">
      <w:pPr>
        <w:rPr>
          <w:rFonts w:ascii="Times New Roman" w:hAnsi="Times New Roman" w:cs="Times New Roman"/>
        </w:rPr>
      </w:pPr>
    </w:p>
    <w:p w14:paraId="6CA2378D" w14:textId="633B1752" w:rsidR="00350894" w:rsidRDefault="00350894" w:rsidP="00350894">
      <w:pPr>
        <w:rPr>
          <w:rFonts w:ascii="Times New Roman" w:hAnsi="Times New Roman" w:cs="Times New Roman"/>
        </w:rPr>
      </w:pPr>
      <w:r w:rsidRPr="00350894">
        <w:rPr>
          <w:rStyle w:val="Heading3Char"/>
          <w:rFonts w:ascii="Times New Roman" w:hAnsi="Times New Roman" w:cs="Times New Roman"/>
        </w:rPr>
        <w:t>Hypothesis Testing:</w:t>
      </w:r>
      <w:r w:rsidRPr="00350894">
        <w:rPr>
          <w:rFonts w:ascii="Times New Roman" w:hAnsi="Times New Roman" w:cs="Times New Roman"/>
        </w:rPr>
        <w:t xml:space="preserve"> The hypothesis tests indicated statistically significant differences in case numbers, validating the observed trends and differences between countries and regions.</w:t>
      </w:r>
    </w:p>
    <w:p w14:paraId="2DA39F48" w14:textId="77777777" w:rsidR="00670EFB" w:rsidRPr="00350894" w:rsidRDefault="00670EFB" w:rsidP="00350894">
      <w:pPr>
        <w:rPr>
          <w:rFonts w:ascii="Times New Roman" w:hAnsi="Times New Roman" w:cs="Times New Roman"/>
        </w:rPr>
      </w:pPr>
    </w:p>
    <w:p w14:paraId="1CC645C4" w14:textId="604AB70F" w:rsidR="00350894" w:rsidRPr="00350894" w:rsidRDefault="00350894" w:rsidP="00350894">
      <w:pPr>
        <w:rPr>
          <w:rFonts w:ascii="Times New Roman" w:hAnsi="Times New Roman" w:cs="Times New Roman"/>
        </w:rPr>
      </w:pPr>
      <w:r w:rsidRPr="00350894">
        <w:rPr>
          <w:rStyle w:val="Heading3Char"/>
          <w:rFonts w:ascii="Times New Roman" w:hAnsi="Times New Roman" w:cs="Times New Roman"/>
        </w:rPr>
        <w:t>Goodness of Fit:</w:t>
      </w:r>
      <w:r w:rsidRPr="00350894">
        <w:rPr>
          <w:rFonts w:ascii="Times New Roman" w:hAnsi="Times New Roman" w:cs="Times New Roman"/>
        </w:rPr>
        <w:t xml:space="preserve"> </w:t>
      </w:r>
      <w:r w:rsidR="009D446E" w:rsidRPr="009D446E">
        <w:rPr>
          <w:rFonts w:ascii="Times New Roman" w:hAnsi="Times New Roman" w:cs="Times New Roman"/>
        </w:rPr>
        <w:t>Chi-square test results appeared that the data did not fit a certain distribution, showing us that there's an unreasonable complexity within the transmission rates of COVID-19.</w:t>
      </w:r>
    </w:p>
    <w:p w14:paraId="2DBB24BC" w14:textId="1E823DB2" w:rsidR="00350894" w:rsidRDefault="00350894" w:rsidP="00350894">
      <w:pPr>
        <w:rPr>
          <w:rFonts w:ascii="Times New Roman" w:hAnsi="Times New Roman" w:cs="Times New Roman"/>
        </w:rPr>
      </w:pPr>
      <w:r w:rsidRPr="00350894">
        <w:rPr>
          <w:rStyle w:val="Heading3Char"/>
          <w:rFonts w:ascii="Times New Roman" w:hAnsi="Times New Roman" w:cs="Times New Roman"/>
        </w:rPr>
        <w:lastRenderedPageBreak/>
        <w:t xml:space="preserve">Linear Regression </w:t>
      </w:r>
      <w:r w:rsidR="009D446E">
        <w:rPr>
          <w:rStyle w:val="Heading3Char"/>
          <w:rFonts w:ascii="Times New Roman" w:hAnsi="Times New Roman" w:cs="Times New Roman"/>
        </w:rPr>
        <w:t>Examination</w:t>
      </w:r>
      <w:r w:rsidRPr="00350894">
        <w:rPr>
          <w:rStyle w:val="Heading3Char"/>
          <w:rFonts w:ascii="Times New Roman" w:hAnsi="Times New Roman" w:cs="Times New Roman"/>
        </w:rPr>
        <w:t>:</w:t>
      </w:r>
      <w:r w:rsidR="009D446E" w:rsidRPr="009D446E">
        <w:t xml:space="preserve"> </w:t>
      </w:r>
      <w:r w:rsidR="009D446E" w:rsidRPr="009D446E">
        <w:rPr>
          <w:rFonts w:ascii="Times New Roman" w:hAnsi="Times New Roman" w:cs="Times New Roman"/>
        </w:rPr>
        <w:t>With the linear regression demonstrate, we inspected the connections between values ​​such as the number of COVID-19 cases and the number of populace and obtained the results we predicted. </w:t>
      </w:r>
    </w:p>
    <w:p w14:paraId="3854909E" w14:textId="77777777" w:rsidR="00670EFB" w:rsidRPr="00350894" w:rsidRDefault="00670EFB" w:rsidP="00350894">
      <w:pPr>
        <w:rPr>
          <w:rFonts w:ascii="Times New Roman" w:hAnsi="Times New Roman" w:cs="Times New Roman"/>
        </w:rPr>
      </w:pPr>
    </w:p>
    <w:p w14:paraId="2EAA19AC" w14:textId="331348D7" w:rsidR="006F0881" w:rsidRPr="006F0881" w:rsidRDefault="00350894" w:rsidP="006F0881">
      <w:pPr>
        <w:rPr>
          <w:rFonts w:ascii="Times New Roman" w:hAnsi="Times New Roman" w:cs="Times New Roman"/>
        </w:rPr>
      </w:pPr>
      <w:r w:rsidRPr="00350894">
        <w:rPr>
          <w:rStyle w:val="Heading3Char"/>
          <w:rFonts w:ascii="Times New Roman" w:hAnsi="Times New Roman" w:cs="Times New Roman"/>
        </w:rPr>
        <w:t>Other Statistical Methods:</w:t>
      </w:r>
      <w:r w:rsidRPr="00350894">
        <w:rPr>
          <w:rFonts w:ascii="Times New Roman" w:hAnsi="Times New Roman" w:cs="Times New Roman"/>
        </w:rPr>
        <w:t xml:space="preserve"> </w:t>
      </w:r>
      <w:r w:rsidR="009D446E" w:rsidRPr="009D446E">
        <w:rPr>
          <w:rFonts w:ascii="Times New Roman" w:hAnsi="Times New Roman" w:cs="Times New Roman"/>
        </w:rPr>
        <w:t>Using correlation and cluster analysis methods, we saw the relationships between different variables and tested whether we could make our study more logical by grouping countries according to similar characteristics.</w:t>
      </w:r>
    </w:p>
    <w:p w14:paraId="4EA7A79C" w14:textId="43CB817B" w:rsidR="006F0881" w:rsidRPr="006F0881" w:rsidRDefault="006F0881" w:rsidP="006F0881">
      <w:pPr>
        <w:pStyle w:val="Heading1"/>
        <w:rPr>
          <w:rFonts w:ascii="Times New Roman" w:hAnsi="Times New Roman" w:cs="Times New Roman"/>
        </w:rPr>
      </w:pPr>
      <w:r w:rsidRPr="006F0881">
        <w:rPr>
          <w:rFonts w:ascii="Times New Roman" w:hAnsi="Times New Roman" w:cs="Times New Roman"/>
        </w:rPr>
        <w:t>13.</w:t>
      </w:r>
      <w:r w:rsidRPr="006F0881">
        <w:rPr>
          <w:rFonts w:ascii="Times New Roman" w:hAnsi="Times New Roman" w:cs="Times New Roman"/>
        </w:rPr>
        <w:t>Implications and Recommendations</w:t>
      </w:r>
    </w:p>
    <w:p w14:paraId="7DA0FF3E" w14:textId="246CD5E7" w:rsidR="00670EFB" w:rsidRPr="006F0881" w:rsidRDefault="00C44EC5" w:rsidP="006F0881">
      <w:pPr>
        <w:rPr>
          <w:rFonts w:ascii="Times New Roman" w:hAnsi="Times New Roman" w:cs="Times New Roman"/>
        </w:rPr>
      </w:pPr>
      <w:r w:rsidRPr="00C44EC5">
        <w:rPr>
          <w:rFonts w:ascii="Times New Roman" w:hAnsi="Times New Roman" w:cs="Times New Roman"/>
        </w:rPr>
        <w:t>Based on the results we obtained from this analysis, we made many important inferences for public health policy and pandemic preparedness</w:t>
      </w:r>
      <w:r w:rsidR="006F0881" w:rsidRPr="006F0881">
        <w:rPr>
          <w:rFonts w:ascii="Times New Roman" w:hAnsi="Times New Roman" w:cs="Times New Roman"/>
        </w:rPr>
        <w:t>:</w:t>
      </w:r>
    </w:p>
    <w:p w14:paraId="60F8491D" w14:textId="5AAF5B8D" w:rsidR="006F0881" w:rsidRDefault="006F0881" w:rsidP="006F0881">
      <w:pPr>
        <w:rPr>
          <w:rFonts w:ascii="Times New Roman" w:hAnsi="Times New Roman" w:cs="Times New Roman"/>
        </w:rPr>
      </w:pPr>
      <w:r w:rsidRPr="006F0881">
        <w:rPr>
          <w:rStyle w:val="Heading3Char"/>
          <w:rFonts w:ascii="Times New Roman" w:hAnsi="Times New Roman" w:cs="Times New Roman"/>
        </w:rPr>
        <w:t>Targeted Interventions:</w:t>
      </w:r>
      <w:r w:rsidRPr="006F0881">
        <w:rPr>
          <w:rFonts w:ascii="Times New Roman" w:hAnsi="Times New Roman" w:cs="Times New Roman"/>
        </w:rPr>
        <w:t xml:space="preserve"> </w:t>
      </w:r>
      <w:r w:rsidR="00670EFB" w:rsidRPr="00670EFB">
        <w:rPr>
          <w:rFonts w:ascii="Times New Roman" w:hAnsi="Times New Roman" w:cs="Times New Roman"/>
        </w:rPr>
        <w:t>After seeing the high death rates in men (see: death rates by gender) and the high death rates of individuals with pre-existing conditions (see: death rates by pre-existing conditions), targeted interventions are needed to be prepared in case of a possible pandemic for these groups. It is an undeniable fact that specific health interventions are required.</w:t>
      </w:r>
    </w:p>
    <w:p w14:paraId="5F2EDC8D" w14:textId="77777777" w:rsidR="00670EFB" w:rsidRPr="006F0881" w:rsidRDefault="00670EFB" w:rsidP="006F0881">
      <w:pPr>
        <w:rPr>
          <w:rFonts w:ascii="Times New Roman" w:hAnsi="Times New Roman" w:cs="Times New Roman"/>
        </w:rPr>
      </w:pPr>
    </w:p>
    <w:p w14:paraId="41767AF8" w14:textId="06A95495" w:rsidR="00670EFB" w:rsidRPr="00670EFB" w:rsidRDefault="006F0881" w:rsidP="00670EFB">
      <w:pPr>
        <w:rPr>
          <w:rFonts w:ascii="Times New Roman" w:hAnsi="Times New Roman" w:cs="Times New Roman"/>
        </w:rPr>
      </w:pPr>
      <w:r w:rsidRPr="006F0881">
        <w:rPr>
          <w:rStyle w:val="Heading3Char"/>
          <w:rFonts w:ascii="Times New Roman" w:hAnsi="Times New Roman" w:cs="Times New Roman"/>
        </w:rPr>
        <w:t>Global Cooperation:</w:t>
      </w:r>
      <w:r w:rsidRPr="006F0881">
        <w:rPr>
          <w:rFonts w:ascii="Times New Roman" w:hAnsi="Times New Roman" w:cs="Times New Roman"/>
        </w:rPr>
        <w:t xml:space="preserve"> </w:t>
      </w:r>
      <w:r w:rsidR="00670EFB" w:rsidRPr="00670EFB">
        <w:rPr>
          <w:rFonts w:ascii="Times New Roman" w:hAnsi="Times New Roman" w:cs="Times New Roman"/>
        </w:rPr>
        <w:t xml:space="preserve">Significant differences in the number of cases between countries, effective fight against the pandemic and the sustainability of not only human life but also global communication, trade and orderly economy. </w:t>
      </w:r>
    </w:p>
    <w:p w14:paraId="3019C802" w14:textId="795846DE" w:rsidR="006F0881" w:rsidRDefault="00670EFB" w:rsidP="00670EFB">
      <w:pPr>
        <w:rPr>
          <w:rFonts w:ascii="Times New Roman" w:hAnsi="Times New Roman" w:cs="Times New Roman"/>
        </w:rPr>
      </w:pPr>
      <w:r w:rsidRPr="00670EFB">
        <w:rPr>
          <w:rFonts w:ascii="Times New Roman" w:hAnsi="Times New Roman" w:cs="Times New Roman"/>
        </w:rPr>
        <w:t>It shows us the importance of global cooperation and information sharing in order to prevent global crises.</w:t>
      </w:r>
    </w:p>
    <w:p w14:paraId="7CA90268" w14:textId="77777777" w:rsidR="00670EFB" w:rsidRPr="006F0881" w:rsidRDefault="00670EFB" w:rsidP="00670EFB">
      <w:pPr>
        <w:rPr>
          <w:rFonts w:ascii="Times New Roman" w:hAnsi="Times New Roman" w:cs="Times New Roman"/>
        </w:rPr>
      </w:pPr>
    </w:p>
    <w:p w14:paraId="59DEF146" w14:textId="58DAE637" w:rsidR="00670EFB" w:rsidRPr="006F0881" w:rsidRDefault="00670EFB" w:rsidP="006F0881">
      <w:pPr>
        <w:rPr>
          <w:rFonts w:ascii="Times New Roman" w:hAnsi="Times New Roman" w:cs="Times New Roman"/>
        </w:rPr>
      </w:pPr>
      <w:r w:rsidRPr="00670EFB">
        <w:rPr>
          <w:rStyle w:val="Heading3Char"/>
          <w:rFonts w:ascii="Times New Roman" w:hAnsi="Times New Roman" w:cs="Times New Roman"/>
        </w:rPr>
        <w:t>Data-Based Decisions and Precautions That Can Be Taken</w:t>
      </w:r>
      <w:r w:rsidR="006F0881" w:rsidRPr="006F0881">
        <w:rPr>
          <w:rStyle w:val="Heading3Char"/>
          <w:rFonts w:ascii="Times New Roman" w:hAnsi="Times New Roman" w:cs="Times New Roman"/>
        </w:rPr>
        <w:t>:</w:t>
      </w:r>
      <w:r w:rsidR="006F0881" w:rsidRPr="006F0881">
        <w:rPr>
          <w:rFonts w:ascii="Times New Roman" w:hAnsi="Times New Roman" w:cs="Times New Roman"/>
        </w:rPr>
        <w:t xml:space="preserve"> </w:t>
      </w:r>
      <w:r w:rsidRPr="00670EFB">
        <w:rPr>
          <w:rFonts w:ascii="Times New Roman" w:hAnsi="Times New Roman" w:cs="Times New Roman"/>
        </w:rPr>
        <w:t>We believe that the use of comprehensive data and statistical analysis provides an important guide for governments to make informed decisions to control the spread of an existing or possible virus before it turns into a pandemic again and to minimize transmission.</w:t>
      </w:r>
    </w:p>
    <w:p w14:paraId="5A749221" w14:textId="7B25EFB4" w:rsidR="00350894" w:rsidRPr="006F0881" w:rsidRDefault="00C44EC5" w:rsidP="006F0881">
      <w:pPr>
        <w:rPr>
          <w:rFonts w:ascii="Times New Roman" w:hAnsi="Times New Roman" w:cs="Times New Roman"/>
        </w:rPr>
      </w:pPr>
      <w:r w:rsidRPr="00C44EC5">
        <w:rPr>
          <w:rStyle w:val="Heading4Char"/>
          <w:rFonts w:ascii="Times New Roman" w:hAnsi="Times New Roman" w:cs="Times New Roman"/>
        </w:rPr>
        <w:t>CONCLUSION:</w:t>
      </w:r>
      <w:r>
        <w:rPr>
          <w:rFonts w:ascii="Times New Roman" w:hAnsi="Times New Roman" w:cs="Times New Roman"/>
        </w:rPr>
        <w:t xml:space="preserve"> </w:t>
      </w:r>
      <w:r w:rsidR="00670EFB" w:rsidRPr="00670EFB">
        <w:rPr>
          <w:rFonts w:ascii="Times New Roman" w:hAnsi="Times New Roman" w:cs="Times New Roman"/>
        </w:rPr>
        <w:t>This report has guided us through statistical analysis in understanding the dynamics of the COVID-19 epidemic. By applying a variety of statistical methods, we gained a more detailed understanding of the factors affecting the transmission rate and impact of the virus and were able to make inferences for effective public health strategies and interventions.</w:t>
      </w:r>
    </w:p>
    <w:p w14:paraId="1B886FFD" w14:textId="77777777" w:rsidR="00350894" w:rsidRDefault="00350894" w:rsidP="00350894">
      <w:pPr>
        <w:rPr>
          <w:rFonts w:ascii="Times New Roman" w:hAnsi="Times New Roman" w:cs="Times New Roman"/>
        </w:rPr>
      </w:pPr>
    </w:p>
    <w:p w14:paraId="28ED36FE" w14:textId="77777777" w:rsidR="00350894" w:rsidRDefault="00350894" w:rsidP="00350894">
      <w:pPr>
        <w:rPr>
          <w:rFonts w:ascii="Times New Roman" w:hAnsi="Times New Roman" w:cs="Times New Roman"/>
        </w:rPr>
      </w:pPr>
    </w:p>
    <w:p w14:paraId="1541D68D" w14:textId="77777777" w:rsidR="00350894" w:rsidRDefault="00350894" w:rsidP="00350894">
      <w:pPr>
        <w:rPr>
          <w:rFonts w:ascii="Times New Roman" w:hAnsi="Times New Roman" w:cs="Times New Roman"/>
        </w:rPr>
      </w:pPr>
    </w:p>
    <w:p w14:paraId="430C5B4C" w14:textId="77777777" w:rsidR="009D446E" w:rsidRDefault="009D446E" w:rsidP="00350894">
      <w:pPr>
        <w:rPr>
          <w:rFonts w:ascii="Times New Roman" w:hAnsi="Times New Roman" w:cs="Times New Roman"/>
        </w:rPr>
      </w:pPr>
    </w:p>
    <w:p w14:paraId="06646CB8" w14:textId="71A7FC56" w:rsidR="0023006C" w:rsidRPr="00350894" w:rsidRDefault="009B4D71" w:rsidP="009B4D71">
      <w:pPr>
        <w:pStyle w:val="Heading1"/>
        <w:ind w:left="720"/>
        <w:rPr>
          <w:rFonts w:ascii="Times New Roman" w:hAnsi="Times New Roman" w:cs="Times New Roman"/>
        </w:rPr>
      </w:pPr>
      <w:r>
        <w:rPr>
          <w:rFonts w:ascii="Times New Roman" w:hAnsi="Times New Roman" w:cs="Times New Roman"/>
        </w:rPr>
        <w:lastRenderedPageBreak/>
        <w:t>14.</w:t>
      </w:r>
      <w:r w:rsidR="00D80785" w:rsidRPr="00350894">
        <w:rPr>
          <w:rFonts w:ascii="Times New Roman" w:hAnsi="Times New Roman" w:cs="Times New Roman"/>
        </w:rPr>
        <w:t>REFERENCES</w:t>
      </w:r>
    </w:p>
    <w:p w14:paraId="7D50BF25" w14:textId="77777777" w:rsidR="00D80785" w:rsidRPr="00350894" w:rsidRDefault="00D80785" w:rsidP="00C72178">
      <w:pPr>
        <w:pStyle w:val="ListParagraph"/>
        <w:numPr>
          <w:ilvl w:val="0"/>
          <w:numId w:val="13"/>
        </w:numPr>
        <w:rPr>
          <w:rFonts w:ascii="Times New Roman" w:hAnsi="Times New Roman" w:cs="Times New Roman"/>
        </w:rPr>
      </w:pPr>
      <w:r w:rsidRPr="00350894">
        <w:rPr>
          <w:rFonts w:ascii="Times New Roman" w:hAnsi="Times New Roman" w:cs="Times New Roman"/>
        </w:rPr>
        <w:t>Our World in Data. (2023). Coronavirus country profiles: Italy. Retrieved from https://ourworldindata.org/coronavirus/country/italy</w:t>
      </w:r>
    </w:p>
    <w:p w14:paraId="1DC1EB59" w14:textId="77777777" w:rsidR="00D80785" w:rsidRPr="00350894" w:rsidRDefault="00D80785" w:rsidP="00C72178">
      <w:pPr>
        <w:pStyle w:val="ListParagraph"/>
        <w:numPr>
          <w:ilvl w:val="0"/>
          <w:numId w:val="13"/>
        </w:numPr>
        <w:rPr>
          <w:rFonts w:ascii="Times New Roman" w:hAnsi="Times New Roman" w:cs="Times New Roman"/>
        </w:rPr>
      </w:pPr>
      <w:r w:rsidRPr="00350894">
        <w:rPr>
          <w:rFonts w:ascii="Times New Roman" w:hAnsi="Times New Roman" w:cs="Times New Roman"/>
        </w:rPr>
        <w:t>R Graph Gallery. (2023). Base R graphs. Retrieved from https://r-graph-gallery.com/base-R.html</w:t>
      </w:r>
    </w:p>
    <w:p w14:paraId="336E8761" w14:textId="77777777" w:rsidR="00D80785" w:rsidRPr="00350894" w:rsidRDefault="00D80785" w:rsidP="00C72178">
      <w:pPr>
        <w:pStyle w:val="ListParagraph"/>
        <w:numPr>
          <w:ilvl w:val="0"/>
          <w:numId w:val="13"/>
        </w:numPr>
        <w:rPr>
          <w:rFonts w:ascii="Times New Roman" w:hAnsi="Times New Roman" w:cs="Times New Roman"/>
        </w:rPr>
      </w:pPr>
      <w:r w:rsidRPr="00350894">
        <w:rPr>
          <w:rFonts w:ascii="Times New Roman" w:hAnsi="Times New Roman" w:cs="Times New Roman"/>
        </w:rPr>
        <w:t>Worldometers. (2023). COVID-19 coronavirus pandemic. Retrieved from https://www.worldometers.info/coronavirus/</w:t>
      </w:r>
    </w:p>
    <w:p w14:paraId="5CAC6C63" w14:textId="324C6A1B" w:rsidR="00D80785" w:rsidRPr="00350894" w:rsidRDefault="00D80785" w:rsidP="00C72178">
      <w:pPr>
        <w:pStyle w:val="ListParagraph"/>
        <w:numPr>
          <w:ilvl w:val="0"/>
          <w:numId w:val="13"/>
        </w:numPr>
        <w:rPr>
          <w:rFonts w:ascii="Times New Roman" w:hAnsi="Times New Roman" w:cs="Times New Roman"/>
        </w:rPr>
      </w:pPr>
      <w:r w:rsidRPr="00350894">
        <w:rPr>
          <w:rFonts w:ascii="Times New Roman" w:hAnsi="Times New Roman" w:cs="Times New Roman"/>
        </w:rPr>
        <w:t>Worldometers. (2023). COVID-19 in Italy. Retrieved from https://www.worldometers.info/coronavirus/country/italy/</w:t>
      </w:r>
    </w:p>
    <w:sectPr w:rsidR="00D80785" w:rsidRPr="00350894" w:rsidSect="001D21FA">
      <w:footerReference w:type="default" r:id="rId18"/>
      <w:pgSz w:w="12240" w:h="15840" w:code="1"/>
      <w:pgMar w:top="1440" w:right="1814"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29368" w14:textId="77777777" w:rsidR="006D2D2E" w:rsidRDefault="006D2D2E" w:rsidP="001D21FA">
      <w:pPr>
        <w:spacing w:after="0" w:line="240" w:lineRule="auto"/>
      </w:pPr>
      <w:r>
        <w:separator/>
      </w:r>
    </w:p>
  </w:endnote>
  <w:endnote w:type="continuationSeparator" w:id="0">
    <w:p w14:paraId="1E55A9F5" w14:textId="77777777" w:rsidR="006D2D2E" w:rsidRDefault="006D2D2E" w:rsidP="001D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3583036"/>
      <w:docPartObj>
        <w:docPartGallery w:val="Page Numbers (Bottom of Page)"/>
        <w:docPartUnique/>
      </w:docPartObj>
    </w:sdtPr>
    <w:sdtContent>
      <w:p w14:paraId="413C41D2" w14:textId="07181AEA" w:rsidR="001D21FA" w:rsidRDefault="001D21FA">
        <w:pPr>
          <w:pStyle w:val="Footer"/>
          <w:jc w:val="center"/>
        </w:pPr>
        <w:r>
          <w:fldChar w:fldCharType="begin"/>
        </w:r>
        <w:r>
          <w:instrText>PAGE   \* MERGEFORMAT</w:instrText>
        </w:r>
        <w:r>
          <w:fldChar w:fldCharType="separate"/>
        </w:r>
        <w:r>
          <w:rPr>
            <w:lang w:val="en-GB"/>
          </w:rPr>
          <w:t>2</w:t>
        </w:r>
        <w:r>
          <w:fldChar w:fldCharType="end"/>
        </w:r>
      </w:p>
    </w:sdtContent>
  </w:sdt>
  <w:p w14:paraId="6E6FF584" w14:textId="77777777" w:rsidR="001D21FA" w:rsidRDefault="001D2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5035A" w14:textId="77777777" w:rsidR="006D2D2E" w:rsidRDefault="006D2D2E" w:rsidP="001D21FA">
      <w:pPr>
        <w:spacing w:after="0" w:line="240" w:lineRule="auto"/>
      </w:pPr>
      <w:r>
        <w:separator/>
      </w:r>
    </w:p>
  </w:footnote>
  <w:footnote w:type="continuationSeparator" w:id="0">
    <w:p w14:paraId="1018F8DC" w14:textId="77777777" w:rsidR="006D2D2E" w:rsidRDefault="006D2D2E" w:rsidP="001D2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9A762C"/>
    <w:multiLevelType w:val="multilevel"/>
    <w:tmpl w:val="79CE3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64340"/>
    <w:multiLevelType w:val="hybridMultilevel"/>
    <w:tmpl w:val="64708C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1AA0247"/>
    <w:multiLevelType w:val="multilevel"/>
    <w:tmpl w:val="1F1A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9D736D"/>
    <w:multiLevelType w:val="hybridMultilevel"/>
    <w:tmpl w:val="D92E4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2248A7"/>
    <w:multiLevelType w:val="hybridMultilevel"/>
    <w:tmpl w:val="E6829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2778775">
    <w:abstractNumId w:val="8"/>
  </w:num>
  <w:num w:numId="2" w16cid:durableId="852572599">
    <w:abstractNumId w:val="6"/>
  </w:num>
  <w:num w:numId="3" w16cid:durableId="1565338525">
    <w:abstractNumId w:val="5"/>
  </w:num>
  <w:num w:numId="4" w16cid:durableId="76025034">
    <w:abstractNumId w:val="4"/>
  </w:num>
  <w:num w:numId="5" w16cid:durableId="1413165987">
    <w:abstractNumId w:val="7"/>
  </w:num>
  <w:num w:numId="6" w16cid:durableId="2088191812">
    <w:abstractNumId w:val="3"/>
  </w:num>
  <w:num w:numId="7" w16cid:durableId="747081">
    <w:abstractNumId w:val="2"/>
  </w:num>
  <w:num w:numId="8" w16cid:durableId="790632546">
    <w:abstractNumId w:val="1"/>
  </w:num>
  <w:num w:numId="9" w16cid:durableId="259794979">
    <w:abstractNumId w:val="0"/>
  </w:num>
  <w:num w:numId="10" w16cid:durableId="54859800">
    <w:abstractNumId w:val="13"/>
  </w:num>
  <w:num w:numId="11" w16cid:durableId="1025903951">
    <w:abstractNumId w:val="11"/>
  </w:num>
  <w:num w:numId="12" w16cid:durableId="1042631940">
    <w:abstractNumId w:val="9"/>
  </w:num>
  <w:num w:numId="13" w16cid:durableId="1077902305">
    <w:abstractNumId w:val="12"/>
  </w:num>
  <w:num w:numId="14" w16cid:durableId="7192068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3E0B"/>
    <w:rsid w:val="00056384"/>
    <w:rsid w:val="0006063C"/>
    <w:rsid w:val="00065842"/>
    <w:rsid w:val="000B60C0"/>
    <w:rsid w:val="0015074B"/>
    <w:rsid w:val="001D21FA"/>
    <w:rsid w:val="002102E2"/>
    <w:rsid w:val="0023006C"/>
    <w:rsid w:val="00281E9F"/>
    <w:rsid w:val="0029639D"/>
    <w:rsid w:val="00326229"/>
    <w:rsid w:val="00326F90"/>
    <w:rsid w:val="00350894"/>
    <w:rsid w:val="003F63C9"/>
    <w:rsid w:val="00440CEC"/>
    <w:rsid w:val="0055226F"/>
    <w:rsid w:val="0058710C"/>
    <w:rsid w:val="00616F79"/>
    <w:rsid w:val="006625DD"/>
    <w:rsid w:val="00670EFB"/>
    <w:rsid w:val="006D2D2E"/>
    <w:rsid w:val="006F0881"/>
    <w:rsid w:val="00702758"/>
    <w:rsid w:val="007E6D37"/>
    <w:rsid w:val="009B4D71"/>
    <w:rsid w:val="009D446E"/>
    <w:rsid w:val="009F6349"/>
    <w:rsid w:val="00A319A6"/>
    <w:rsid w:val="00AA1D8D"/>
    <w:rsid w:val="00B47730"/>
    <w:rsid w:val="00BD50B0"/>
    <w:rsid w:val="00C44EC5"/>
    <w:rsid w:val="00C72178"/>
    <w:rsid w:val="00CB0664"/>
    <w:rsid w:val="00D80785"/>
    <w:rsid w:val="00DA3EFC"/>
    <w:rsid w:val="00DB1DAA"/>
    <w:rsid w:val="00DD1C27"/>
    <w:rsid w:val="00EE4726"/>
    <w:rsid w:val="00F857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F7AA8"/>
  <w14:defaultImageDpi w14:val="300"/>
  <w15:docId w15:val="{58ECD75E-46C3-484F-863E-C449A9F4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C721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217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93059">
      <w:bodyDiv w:val="1"/>
      <w:marLeft w:val="0"/>
      <w:marRight w:val="0"/>
      <w:marTop w:val="0"/>
      <w:marBottom w:val="0"/>
      <w:divBdr>
        <w:top w:val="none" w:sz="0" w:space="0" w:color="auto"/>
        <w:left w:val="none" w:sz="0" w:space="0" w:color="auto"/>
        <w:bottom w:val="none" w:sz="0" w:space="0" w:color="auto"/>
        <w:right w:val="none" w:sz="0" w:space="0" w:color="auto"/>
      </w:divBdr>
    </w:div>
    <w:div w:id="341592546">
      <w:bodyDiv w:val="1"/>
      <w:marLeft w:val="0"/>
      <w:marRight w:val="0"/>
      <w:marTop w:val="0"/>
      <w:marBottom w:val="0"/>
      <w:divBdr>
        <w:top w:val="none" w:sz="0" w:space="0" w:color="auto"/>
        <w:left w:val="none" w:sz="0" w:space="0" w:color="auto"/>
        <w:bottom w:val="none" w:sz="0" w:space="0" w:color="auto"/>
        <w:right w:val="none" w:sz="0" w:space="0" w:color="auto"/>
      </w:divBdr>
    </w:div>
    <w:div w:id="342248413">
      <w:bodyDiv w:val="1"/>
      <w:marLeft w:val="0"/>
      <w:marRight w:val="0"/>
      <w:marTop w:val="0"/>
      <w:marBottom w:val="0"/>
      <w:divBdr>
        <w:top w:val="none" w:sz="0" w:space="0" w:color="auto"/>
        <w:left w:val="none" w:sz="0" w:space="0" w:color="auto"/>
        <w:bottom w:val="none" w:sz="0" w:space="0" w:color="auto"/>
        <w:right w:val="none" w:sz="0" w:space="0" w:color="auto"/>
      </w:divBdr>
    </w:div>
    <w:div w:id="650448943">
      <w:bodyDiv w:val="1"/>
      <w:marLeft w:val="0"/>
      <w:marRight w:val="0"/>
      <w:marTop w:val="0"/>
      <w:marBottom w:val="0"/>
      <w:divBdr>
        <w:top w:val="none" w:sz="0" w:space="0" w:color="auto"/>
        <w:left w:val="none" w:sz="0" w:space="0" w:color="auto"/>
        <w:bottom w:val="none" w:sz="0" w:space="0" w:color="auto"/>
        <w:right w:val="none" w:sz="0" w:space="0" w:color="auto"/>
      </w:divBdr>
    </w:div>
    <w:div w:id="688600814">
      <w:bodyDiv w:val="1"/>
      <w:marLeft w:val="0"/>
      <w:marRight w:val="0"/>
      <w:marTop w:val="0"/>
      <w:marBottom w:val="0"/>
      <w:divBdr>
        <w:top w:val="none" w:sz="0" w:space="0" w:color="auto"/>
        <w:left w:val="none" w:sz="0" w:space="0" w:color="auto"/>
        <w:bottom w:val="none" w:sz="0" w:space="0" w:color="auto"/>
        <w:right w:val="none" w:sz="0" w:space="0" w:color="auto"/>
      </w:divBdr>
    </w:div>
    <w:div w:id="790898398">
      <w:bodyDiv w:val="1"/>
      <w:marLeft w:val="0"/>
      <w:marRight w:val="0"/>
      <w:marTop w:val="0"/>
      <w:marBottom w:val="0"/>
      <w:divBdr>
        <w:top w:val="none" w:sz="0" w:space="0" w:color="auto"/>
        <w:left w:val="none" w:sz="0" w:space="0" w:color="auto"/>
        <w:bottom w:val="none" w:sz="0" w:space="0" w:color="auto"/>
        <w:right w:val="none" w:sz="0" w:space="0" w:color="auto"/>
      </w:divBdr>
    </w:div>
    <w:div w:id="824054423">
      <w:bodyDiv w:val="1"/>
      <w:marLeft w:val="0"/>
      <w:marRight w:val="0"/>
      <w:marTop w:val="0"/>
      <w:marBottom w:val="0"/>
      <w:divBdr>
        <w:top w:val="none" w:sz="0" w:space="0" w:color="auto"/>
        <w:left w:val="none" w:sz="0" w:space="0" w:color="auto"/>
        <w:bottom w:val="none" w:sz="0" w:space="0" w:color="auto"/>
        <w:right w:val="none" w:sz="0" w:space="0" w:color="auto"/>
      </w:divBdr>
      <w:divsChild>
        <w:div w:id="25563295">
          <w:marLeft w:val="0"/>
          <w:marRight w:val="0"/>
          <w:marTop w:val="0"/>
          <w:marBottom w:val="0"/>
          <w:divBdr>
            <w:top w:val="none" w:sz="0" w:space="0" w:color="auto"/>
            <w:left w:val="none" w:sz="0" w:space="0" w:color="auto"/>
            <w:bottom w:val="none" w:sz="0" w:space="0" w:color="auto"/>
            <w:right w:val="none" w:sz="0" w:space="0" w:color="auto"/>
          </w:divBdr>
        </w:div>
      </w:divsChild>
    </w:div>
    <w:div w:id="1067845586">
      <w:bodyDiv w:val="1"/>
      <w:marLeft w:val="0"/>
      <w:marRight w:val="0"/>
      <w:marTop w:val="0"/>
      <w:marBottom w:val="0"/>
      <w:divBdr>
        <w:top w:val="none" w:sz="0" w:space="0" w:color="auto"/>
        <w:left w:val="none" w:sz="0" w:space="0" w:color="auto"/>
        <w:bottom w:val="none" w:sz="0" w:space="0" w:color="auto"/>
        <w:right w:val="none" w:sz="0" w:space="0" w:color="auto"/>
      </w:divBdr>
    </w:div>
    <w:div w:id="1080100131">
      <w:bodyDiv w:val="1"/>
      <w:marLeft w:val="0"/>
      <w:marRight w:val="0"/>
      <w:marTop w:val="0"/>
      <w:marBottom w:val="0"/>
      <w:divBdr>
        <w:top w:val="none" w:sz="0" w:space="0" w:color="auto"/>
        <w:left w:val="none" w:sz="0" w:space="0" w:color="auto"/>
        <w:bottom w:val="none" w:sz="0" w:space="0" w:color="auto"/>
        <w:right w:val="none" w:sz="0" w:space="0" w:color="auto"/>
      </w:divBdr>
    </w:div>
    <w:div w:id="1080567024">
      <w:bodyDiv w:val="1"/>
      <w:marLeft w:val="0"/>
      <w:marRight w:val="0"/>
      <w:marTop w:val="0"/>
      <w:marBottom w:val="0"/>
      <w:divBdr>
        <w:top w:val="none" w:sz="0" w:space="0" w:color="auto"/>
        <w:left w:val="none" w:sz="0" w:space="0" w:color="auto"/>
        <w:bottom w:val="none" w:sz="0" w:space="0" w:color="auto"/>
        <w:right w:val="none" w:sz="0" w:space="0" w:color="auto"/>
      </w:divBdr>
    </w:div>
    <w:div w:id="1101604478">
      <w:bodyDiv w:val="1"/>
      <w:marLeft w:val="0"/>
      <w:marRight w:val="0"/>
      <w:marTop w:val="0"/>
      <w:marBottom w:val="0"/>
      <w:divBdr>
        <w:top w:val="none" w:sz="0" w:space="0" w:color="auto"/>
        <w:left w:val="none" w:sz="0" w:space="0" w:color="auto"/>
        <w:bottom w:val="none" w:sz="0" w:space="0" w:color="auto"/>
        <w:right w:val="none" w:sz="0" w:space="0" w:color="auto"/>
      </w:divBdr>
    </w:div>
    <w:div w:id="1254128483">
      <w:bodyDiv w:val="1"/>
      <w:marLeft w:val="0"/>
      <w:marRight w:val="0"/>
      <w:marTop w:val="0"/>
      <w:marBottom w:val="0"/>
      <w:divBdr>
        <w:top w:val="none" w:sz="0" w:space="0" w:color="auto"/>
        <w:left w:val="none" w:sz="0" w:space="0" w:color="auto"/>
        <w:bottom w:val="none" w:sz="0" w:space="0" w:color="auto"/>
        <w:right w:val="none" w:sz="0" w:space="0" w:color="auto"/>
      </w:divBdr>
    </w:div>
    <w:div w:id="1265309909">
      <w:bodyDiv w:val="1"/>
      <w:marLeft w:val="0"/>
      <w:marRight w:val="0"/>
      <w:marTop w:val="0"/>
      <w:marBottom w:val="0"/>
      <w:divBdr>
        <w:top w:val="none" w:sz="0" w:space="0" w:color="auto"/>
        <w:left w:val="none" w:sz="0" w:space="0" w:color="auto"/>
        <w:bottom w:val="none" w:sz="0" w:space="0" w:color="auto"/>
        <w:right w:val="none" w:sz="0" w:space="0" w:color="auto"/>
      </w:divBdr>
    </w:div>
    <w:div w:id="1287195308">
      <w:bodyDiv w:val="1"/>
      <w:marLeft w:val="0"/>
      <w:marRight w:val="0"/>
      <w:marTop w:val="0"/>
      <w:marBottom w:val="0"/>
      <w:divBdr>
        <w:top w:val="none" w:sz="0" w:space="0" w:color="auto"/>
        <w:left w:val="none" w:sz="0" w:space="0" w:color="auto"/>
        <w:bottom w:val="none" w:sz="0" w:space="0" w:color="auto"/>
        <w:right w:val="none" w:sz="0" w:space="0" w:color="auto"/>
      </w:divBdr>
    </w:div>
    <w:div w:id="1556504038">
      <w:bodyDiv w:val="1"/>
      <w:marLeft w:val="0"/>
      <w:marRight w:val="0"/>
      <w:marTop w:val="0"/>
      <w:marBottom w:val="0"/>
      <w:divBdr>
        <w:top w:val="none" w:sz="0" w:space="0" w:color="auto"/>
        <w:left w:val="none" w:sz="0" w:space="0" w:color="auto"/>
        <w:bottom w:val="none" w:sz="0" w:space="0" w:color="auto"/>
        <w:right w:val="none" w:sz="0" w:space="0" w:color="auto"/>
      </w:divBdr>
    </w:div>
    <w:div w:id="1604069431">
      <w:bodyDiv w:val="1"/>
      <w:marLeft w:val="0"/>
      <w:marRight w:val="0"/>
      <w:marTop w:val="0"/>
      <w:marBottom w:val="0"/>
      <w:divBdr>
        <w:top w:val="none" w:sz="0" w:space="0" w:color="auto"/>
        <w:left w:val="none" w:sz="0" w:space="0" w:color="auto"/>
        <w:bottom w:val="none" w:sz="0" w:space="0" w:color="auto"/>
        <w:right w:val="none" w:sz="0" w:space="0" w:color="auto"/>
      </w:divBdr>
    </w:div>
    <w:div w:id="1684817569">
      <w:bodyDiv w:val="1"/>
      <w:marLeft w:val="0"/>
      <w:marRight w:val="0"/>
      <w:marTop w:val="0"/>
      <w:marBottom w:val="0"/>
      <w:divBdr>
        <w:top w:val="none" w:sz="0" w:space="0" w:color="auto"/>
        <w:left w:val="none" w:sz="0" w:space="0" w:color="auto"/>
        <w:bottom w:val="none" w:sz="0" w:space="0" w:color="auto"/>
        <w:right w:val="none" w:sz="0" w:space="0" w:color="auto"/>
      </w:divBdr>
    </w:div>
    <w:div w:id="1704866501">
      <w:bodyDiv w:val="1"/>
      <w:marLeft w:val="0"/>
      <w:marRight w:val="0"/>
      <w:marTop w:val="0"/>
      <w:marBottom w:val="0"/>
      <w:divBdr>
        <w:top w:val="none" w:sz="0" w:space="0" w:color="auto"/>
        <w:left w:val="none" w:sz="0" w:space="0" w:color="auto"/>
        <w:bottom w:val="none" w:sz="0" w:space="0" w:color="auto"/>
        <w:right w:val="none" w:sz="0" w:space="0" w:color="auto"/>
      </w:divBdr>
    </w:div>
    <w:div w:id="1758789773">
      <w:bodyDiv w:val="1"/>
      <w:marLeft w:val="0"/>
      <w:marRight w:val="0"/>
      <w:marTop w:val="0"/>
      <w:marBottom w:val="0"/>
      <w:divBdr>
        <w:top w:val="none" w:sz="0" w:space="0" w:color="auto"/>
        <w:left w:val="none" w:sz="0" w:space="0" w:color="auto"/>
        <w:bottom w:val="none" w:sz="0" w:space="0" w:color="auto"/>
        <w:right w:val="none" w:sz="0" w:space="0" w:color="auto"/>
      </w:divBdr>
    </w:div>
    <w:div w:id="1784838233">
      <w:bodyDiv w:val="1"/>
      <w:marLeft w:val="0"/>
      <w:marRight w:val="0"/>
      <w:marTop w:val="0"/>
      <w:marBottom w:val="0"/>
      <w:divBdr>
        <w:top w:val="none" w:sz="0" w:space="0" w:color="auto"/>
        <w:left w:val="none" w:sz="0" w:space="0" w:color="auto"/>
        <w:bottom w:val="none" w:sz="0" w:space="0" w:color="auto"/>
        <w:right w:val="none" w:sz="0" w:space="0" w:color="auto"/>
      </w:divBdr>
    </w:div>
    <w:div w:id="1894926411">
      <w:bodyDiv w:val="1"/>
      <w:marLeft w:val="0"/>
      <w:marRight w:val="0"/>
      <w:marTop w:val="0"/>
      <w:marBottom w:val="0"/>
      <w:divBdr>
        <w:top w:val="none" w:sz="0" w:space="0" w:color="auto"/>
        <w:left w:val="none" w:sz="0" w:space="0" w:color="auto"/>
        <w:bottom w:val="none" w:sz="0" w:space="0" w:color="auto"/>
        <w:right w:val="none" w:sz="0" w:space="0" w:color="auto"/>
      </w:divBdr>
    </w:div>
    <w:div w:id="1912545737">
      <w:bodyDiv w:val="1"/>
      <w:marLeft w:val="0"/>
      <w:marRight w:val="0"/>
      <w:marTop w:val="0"/>
      <w:marBottom w:val="0"/>
      <w:divBdr>
        <w:top w:val="none" w:sz="0" w:space="0" w:color="auto"/>
        <w:left w:val="none" w:sz="0" w:space="0" w:color="auto"/>
        <w:bottom w:val="none" w:sz="0" w:space="0" w:color="auto"/>
        <w:right w:val="none" w:sz="0" w:space="0" w:color="auto"/>
      </w:divBdr>
    </w:div>
    <w:div w:id="2030596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BERİKA DİKİCİ</cp:lastModifiedBy>
  <cp:revision>3</cp:revision>
  <cp:lastPrinted>2024-05-26T20:47:00Z</cp:lastPrinted>
  <dcterms:created xsi:type="dcterms:W3CDTF">2024-05-27T01:08:00Z</dcterms:created>
  <dcterms:modified xsi:type="dcterms:W3CDTF">2024-05-27T01:08:00Z</dcterms:modified>
  <cp:category/>
</cp:coreProperties>
</file>